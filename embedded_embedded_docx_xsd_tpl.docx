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7FB" w:rsidRDefault="00F44E0D">
      <w:r>
        <w:t xml:space="preserve">{%p for key </w:t>
      </w:r>
      <w:r w:rsidR="00D10B1F">
        <w:t>in root.</w:t>
      </w:r>
      <w:r w:rsidR="00530EA9" w:rsidRPr="00530EA9">
        <w:t>resource</w:t>
      </w:r>
      <w:r w:rsidR="00D10B1F">
        <w:t>.</w:t>
      </w:r>
      <w:r w:rsidR="00530EA9" w:rsidRPr="00530EA9">
        <w:t>HM_resource</w:t>
      </w:r>
      <w:r w:rsidR="00530EA9">
        <w:t>.</w:t>
      </w:r>
      <w:r w:rsidR="00BA05BC">
        <w:t>xsd</w:t>
      </w:r>
      <w:r>
        <w:t xml:space="preserve"> </w:t>
      </w:r>
      <w:r w:rsidR="00D10B1F">
        <w:t>%}</w:t>
      </w:r>
    </w:p>
    <w:p w:rsidR="002819FF" w:rsidRPr="00C967FB" w:rsidRDefault="00D10B1F">
      <w:r w:rsidRPr="001D61CD">
        <w:rPr>
          <w:b/>
          <w:color w:val="92D050"/>
          <w:sz w:val="28"/>
          <w:szCs w:val="28"/>
        </w:rPr>
        <w:t>{{ key</w:t>
      </w:r>
      <w:r w:rsidR="0079223F">
        <w:rPr>
          <w:b/>
          <w:color w:val="92D050"/>
          <w:sz w:val="28"/>
          <w:szCs w:val="28"/>
        </w:rPr>
        <w:t>.name</w:t>
      </w:r>
      <w:r w:rsidRPr="001D61CD">
        <w:rPr>
          <w:b/>
          <w:color w:val="92D050"/>
          <w:sz w:val="28"/>
          <w:szCs w:val="28"/>
        </w:rPr>
        <w:t xml:space="preserve"> }}</w:t>
      </w:r>
      <w:r w:rsidR="001130F4">
        <w:rPr>
          <w:b/>
          <w:color w:val="92D050"/>
          <w:sz w:val="28"/>
          <w:szCs w:val="28"/>
        </w:rPr>
        <w:t xml:space="preserve"> </w:t>
      </w:r>
    </w:p>
    <w:p w:rsidR="00507EC6" w:rsidRDefault="0079223F">
      <w:r>
        <w:tab/>
        <w:t>{{</w:t>
      </w:r>
      <w:r w:rsidRPr="0079223F">
        <w:t xml:space="preserve"> key.resource </w:t>
      </w:r>
      <w:r>
        <w:t>}}</w:t>
      </w:r>
    </w:p>
    <w:p w:rsidR="0079223F" w:rsidRDefault="0079223F"/>
    <w:p w:rsidR="00F838D0" w:rsidRDefault="00D10B1F">
      <w:r>
        <w:t>{%p endfor %}</w:t>
      </w:r>
      <w:bookmarkStart w:id="0" w:name="_GoBack"/>
      <w:bookmarkEnd w:id="0"/>
      <w:r w:rsidR="00CA0098">
        <w:br w:type="page"/>
      </w:r>
    </w:p>
    <w:sectPr w:rsidR="00F838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7DE0" w:rsidRDefault="00857DE0" w:rsidP="00402B76">
      <w:pPr>
        <w:spacing w:after="0" w:line="240" w:lineRule="auto"/>
      </w:pPr>
      <w:r>
        <w:separator/>
      </w:r>
    </w:p>
  </w:endnote>
  <w:endnote w:type="continuationSeparator" w:id="0">
    <w:p w:rsidR="00857DE0" w:rsidRDefault="00857DE0" w:rsidP="00402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7DE0" w:rsidRDefault="00857DE0" w:rsidP="00402B76">
      <w:pPr>
        <w:spacing w:after="0" w:line="240" w:lineRule="auto"/>
      </w:pPr>
      <w:r>
        <w:separator/>
      </w:r>
    </w:p>
  </w:footnote>
  <w:footnote w:type="continuationSeparator" w:id="0">
    <w:p w:rsidR="00857DE0" w:rsidRDefault="00857DE0" w:rsidP="00402B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47730"/>
    <w:rsid w:val="00022792"/>
    <w:rsid w:val="00034616"/>
    <w:rsid w:val="0006063C"/>
    <w:rsid w:val="00073742"/>
    <w:rsid w:val="00097C0C"/>
    <w:rsid w:val="000A40CE"/>
    <w:rsid w:val="000B36D4"/>
    <w:rsid w:val="000D79D1"/>
    <w:rsid w:val="001130F4"/>
    <w:rsid w:val="0015074B"/>
    <w:rsid w:val="001762B3"/>
    <w:rsid w:val="001D61CD"/>
    <w:rsid w:val="00247AC1"/>
    <w:rsid w:val="002819FF"/>
    <w:rsid w:val="00281F96"/>
    <w:rsid w:val="0028274B"/>
    <w:rsid w:val="0029639D"/>
    <w:rsid w:val="002A20F2"/>
    <w:rsid w:val="002D4A9E"/>
    <w:rsid w:val="002E5D2F"/>
    <w:rsid w:val="002F5056"/>
    <w:rsid w:val="00303649"/>
    <w:rsid w:val="00322B9A"/>
    <w:rsid w:val="00326F90"/>
    <w:rsid w:val="003358F4"/>
    <w:rsid w:val="003A4982"/>
    <w:rsid w:val="00402B76"/>
    <w:rsid w:val="00403A17"/>
    <w:rsid w:val="004248B3"/>
    <w:rsid w:val="00454172"/>
    <w:rsid w:val="004D62CB"/>
    <w:rsid w:val="00507EC6"/>
    <w:rsid w:val="00510D87"/>
    <w:rsid w:val="00530EA9"/>
    <w:rsid w:val="0057618A"/>
    <w:rsid w:val="00576373"/>
    <w:rsid w:val="005A02EC"/>
    <w:rsid w:val="005D3793"/>
    <w:rsid w:val="005E7540"/>
    <w:rsid w:val="005F2ED6"/>
    <w:rsid w:val="005F5EFD"/>
    <w:rsid w:val="006338BF"/>
    <w:rsid w:val="0065121D"/>
    <w:rsid w:val="00700795"/>
    <w:rsid w:val="007013A4"/>
    <w:rsid w:val="00735EDC"/>
    <w:rsid w:val="00771311"/>
    <w:rsid w:val="00777325"/>
    <w:rsid w:val="0079223F"/>
    <w:rsid w:val="007E19AE"/>
    <w:rsid w:val="00845374"/>
    <w:rsid w:val="008562CC"/>
    <w:rsid w:val="00857DE0"/>
    <w:rsid w:val="008613ED"/>
    <w:rsid w:val="0087462F"/>
    <w:rsid w:val="008C0021"/>
    <w:rsid w:val="009A6443"/>
    <w:rsid w:val="009B3A59"/>
    <w:rsid w:val="009C39BE"/>
    <w:rsid w:val="00A83182"/>
    <w:rsid w:val="00AA1D8D"/>
    <w:rsid w:val="00AA6635"/>
    <w:rsid w:val="00B03B43"/>
    <w:rsid w:val="00B47730"/>
    <w:rsid w:val="00B85819"/>
    <w:rsid w:val="00BA05BC"/>
    <w:rsid w:val="00BD5C50"/>
    <w:rsid w:val="00C204AB"/>
    <w:rsid w:val="00C23663"/>
    <w:rsid w:val="00C46304"/>
    <w:rsid w:val="00C53B14"/>
    <w:rsid w:val="00C83A66"/>
    <w:rsid w:val="00C967FB"/>
    <w:rsid w:val="00CA0098"/>
    <w:rsid w:val="00CB0664"/>
    <w:rsid w:val="00CC2B47"/>
    <w:rsid w:val="00D0382E"/>
    <w:rsid w:val="00D10B1F"/>
    <w:rsid w:val="00D27AA9"/>
    <w:rsid w:val="00D8174C"/>
    <w:rsid w:val="00D93362"/>
    <w:rsid w:val="00D94106"/>
    <w:rsid w:val="00DB6600"/>
    <w:rsid w:val="00DC69DD"/>
    <w:rsid w:val="00E14641"/>
    <w:rsid w:val="00E20BC5"/>
    <w:rsid w:val="00E4265B"/>
    <w:rsid w:val="00EB6B52"/>
    <w:rsid w:val="00EC3CAE"/>
    <w:rsid w:val="00ED1227"/>
    <w:rsid w:val="00ED7917"/>
    <w:rsid w:val="00F3076C"/>
    <w:rsid w:val="00F44E0D"/>
    <w:rsid w:val="00F66E6F"/>
    <w:rsid w:val="00F71451"/>
    <w:rsid w:val="00F838D0"/>
    <w:rsid w:val="00FC693F"/>
    <w:rsid w:val="00FD66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6143A8"/>
  <w15:docId w15:val="{268122C6-4EFF-4536-8DE2-140AD47A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402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02B7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02B7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02B76"/>
    <w:rPr>
      <w:sz w:val="18"/>
      <w:szCs w:val="18"/>
    </w:rPr>
  </w:style>
  <w:style w:type="paragraph" w:customStyle="1" w:styleId="Tabletext">
    <w:name w:val="Tabletext"/>
    <w:basedOn w:val="Normal"/>
    <w:autoRedefine/>
    <w:qFormat/>
    <w:rsid w:val="004D62CB"/>
    <w:pPr>
      <w:spacing w:before="40" w:after="40" w:line="240" w:lineRule="auto"/>
    </w:pPr>
    <w:rPr>
      <w:rFonts w:ascii="Arial" w:eastAsia="Times New Roman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E17FB4B-94D5-4D91-9E2C-700C2244D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Pop, Mihai</cp:lastModifiedBy>
  <cp:revision>142</cp:revision>
  <dcterms:created xsi:type="dcterms:W3CDTF">2017-09-09T09:13:00Z</dcterms:created>
  <dcterms:modified xsi:type="dcterms:W3CDTF">2020-08-11T07:18:00Z</dcterms:modified>
</cp:coreProperties>
</file>