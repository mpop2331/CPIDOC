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src/main/resources/mapping/MMData.mmap</w:t>
      </w:r>
    </w:p>
    <w:tbl>
      <w:tblPr>
        <w:tblW w:w="10800" w:type="dxa"/>
        <w:tblInd w:w="-522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1507"/>
        <w:gridCol w:w="1193"/>
        <w:gridCol w:w="3510"/>
      </w:tblGrid>
      <w:tr w:rsidR="004D62CB" w:rsidRPr="00785798" w:rsidTr="00C967FB">
        <w:trPr>
          <w:cantSplit/>
          <w:trHeight w:val="259"/>
        </w:trPr>
        <w:tc>
          <w:tcPr>
            <w:tcW w:w="4590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Source</w:t>
            </w:r>
          </w:p>
        </w:tc>
        <w:tc>
          <w:tcPr>
            <w:tcW w:w="1507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Constants</w:t>
            </w:r>
          </w:p>
        </w:tc>
        <w:tc>
          <w:tcPr>
            <w:tcW w:w="1193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Functions</w:t>
            </w:r>
          </w:p>
        </w:tc>
        <w:tc>
          <w:tcPr>
            <w:tcW w:w="3510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Target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/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>Constant -Constant</w:t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/learninghistorys/EmpEmployment/EmpEmployment/userId
/learninghistorys/learninghistorys/learninghistory
/learninghistorys/learninghistorys/learninghistory/revisionDate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>useOneAsMany</w:t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/recordLearningEvents/recordLearningEvent/recordLearningEvents/element/studentID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/learninghistorys/learninghistorys/learninghistory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/learninghistorys/learninghistorys/learninghistory/componentTypeID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/recordLearningEvents/recordLearningEvent/recordLearningEvents/element/componentTypeID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/learninghistorys/learninghistorys/learninghistory/componentID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/recordLearningEvents/recordLearningEvent/recordLearningEvents/element/componentID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/learninghistorys/learninghistorys/learninghistory/revisionDate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/recordLearningEvents/recordLearningEvent/recordLearningEvents/element/revisionDate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/learninghistorys/learninghistorys/learninghistory/completionDate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/recordLearningEvents/recordLearningEvent/recordLearningEvents/element/completionDate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/learninghistorys/learninghistorys/learninghistory/grade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/recordLearningEvents/recordLearningEvent/recordLearningEvents/element/grade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/learninghistorys/learninghistorys/learninghistory/completionStatusID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>valuemap</w:t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/recordLearningEvents/recordLearningEvent/recordLearningEvents/element/completionStatusID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/learninghistorys/learninghistorys/learninghistory/revisionNumber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/recordLearningEvents/recordLearningEvent/recordLearningEvents/element/revisionNumber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/learninghistorys/learninghistorys/learninghistory/creditHours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/recordLearningEvents/recordLearningEvent/recordLearningEvents/element/creditHours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/learninghistorys/learninghistorys/learninghistory/cpeHours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/recordLearningEvents/recordLearningEvent/recordLearningEvents/element/cpeHours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/learninghistorys/learninghistorys/learninghistory/contactHours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/recordLearningEvents/recordLearningEvent/recordLearningEvents/element/contactHours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/learninghistorys/learninghistorys/learninghistory/totalHours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/recordLearningEvents/recordLearningEvent/recordLearningEvents/element/totalHours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/learninghistorys/learninghistorys/learninghistory/instructorName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/recordLearningEvents/recordLearningEvent/recordLearningEvents/element/instructorName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/learninghistorys/learninghistorys/learninghistory/comments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/recordLearningEvents/recordLearningEvent/recordLearningEvents/element/comments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/learninghistorys/learninghistorys/learninghistory/scheduleID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/recordLearningEvents/recordLearningEvent/recordLearningEvents/element/scheduleID</w:t>
            </w:r>
          </w:p>
        </w:tc>
      </w:tr>
    </w:tbl>
    <w:p w:rsidR="00507EC6" w:rsidRDefault="00507EC6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src/main/resources/mapping/MMStatusCheck.mmap</w:t>
      </w:r>
    </w:p>
    <w:tbl>
      <w:tblPr>
        <w:tblW w:w="10800" w:type="dxa"/>
        <w:tblInd w:w="-522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1507"/>
        <w:gridCol w:w="1193"/>
        <w:gridCol w:w="3510"/>
      </w:tblGrid>
      <w:tr w:rsidR="004D62CB" w:rsidRPr="00785798" w:rsidTr="00C967FB">
        <w:trPr>
          <w:cantSplit/>
          <w:trHeight w:val="259"/>
        </w:trPr>
        <w:tc>
          <w:tcPr>
            <w:tcW w:w="4590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Source</w:t>
            </w:r>
          </w:p>
        </w:tc>
        <w:tc>
          <w:tcPr>
            <w:tcW w:w="1507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Constants</w:t>
            </w:r>
          </w:p>
        </w:tc>
        <w:tc>
          <w:tcPr>
            <w:tcW w:w="1193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Functions</w:t>
            </w:r>
          </w:p>
        </w:tc>
        <w:tc>
          <w:tcPr>
            <w:tcW w:w="3510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Target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/ExternalEvent/externalEventMeta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/ExternalEvent/externalEventMeta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/ExternalEvent/externalEventMeta/externalEventId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/ExternalEvent/externalEventMeta/externalEventId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/ExternalEvent/externalEventMeta/type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/ExternalEvent/externalEventMeta/type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/ExternalEvent/externalEventMeta/publishedAt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/ExternalEvent/externalEventMeta/publishedAt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/ExternalEvent/externalEventMeta/publishedBy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/ExternalEvent/externalEventMeta/publishedBy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/ExternalEvent/externalEventMeta/repost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/ExternalEvent/externalEventMeta/repost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/ExternalEvent/events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/ExternalEvent/events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/ExternalEvent/events/event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/ExternalEvent/events/event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/ExternalEvent/events/event/eventId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/ExternalEvent/events/event/eventId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/ExternalEvent/events/event/entityType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/ExternalEvent/events/event/entityType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/ExternalEvent/events/event/publishedAt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/ExternalEvent/events/event/publishedAt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/ExternalEvent/events/event/publishedBy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/ExternalEvent/events/event/publishedBy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/ExternalEvent/events/event/repost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/ExternalEvent/events/event/repost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/ExternalEvent/events/event/entityKeys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/ExternalEvent/events/event/entityKeys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/ExternalEvent/events/event/entityKeys/entityKey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/ExternalEvent/events/event/entityKeys/entityKey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/ExternalEvent/events/event/entityKeys/entityKey/name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/ExternalEvent/events/event/entityKeys/entityKey/name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/ExternalEvent/events/event/entityKeys/entityKey/value
/ExternalEvent/events/event/entityKeys/entityKey/name
/ExternalEvent/events/event/entityKeys/entityKey/value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>Constant -newInterfaceFunction
Constant -newInterfaceFunction
Constant -newInterfaceFunction</w:t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>replaceString
iF
valuemap
stringEquals</w:t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/ExternalEvent/events/event/entityKeys/entityKey/value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/ExternalEvent/events/event/params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/ExternalEvent/events/event/params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/ExternalEvent/events/event/params/param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/ExternalEvent/events/event/params/param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/ExternalEvent/events/event/params/param/name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/ExternalEvent/events/event/params/param/name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/ExternalEvent/events/event/params/param/value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/ExternalEvent/events/event/params/param/value</w:t>
            </w:r>
          </w:p>
        </w:tc>
      </w:tr>
    </w:tbl>
    <w:p w:rsidR="00507EC6" w:rsidRDefault="00507EC6"/>
    <w:p w:rsidR="002819FF" w:rsidRPr="00C967FB" w:rsidRDefault="00D10B1F">
      <w:r w:rsidRPr="001D61CD">
        <w:rPr>
          <w:b/>
          <w:color w:val="92D050"/>
          <w:sz w:val="28"/>
          <w:szCs w:val="28"/>
        </w:rPr>
        <w:t>src/main/resources/mapping/learningHistorysMapp.mmap</w:t>
      </w:r>
    </w:p>
    <w:tbl>
      <w:tblPr>
        <w:tblW w:w="10800" w:type="dxa"/>
        <w:tblInd w:w="-522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1507"/>
        <w:gridCol w:w="1193"/>
        <w:gridCol w:w="3510"/>
      </w:tblGrid>
      <w:tr w:rsidR="004D62CB" w:rsidRPr="00785798" w:rsidTr="00C967FB">
        <w:trPr>
          <w:cantSplit/>
          <w:trHeight w:val="259"/>
        </w:trPr>
        <w:tc>
          <w:tcPr>
            <w:tcW w:w="4590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Source</w:t>
            </w:r>
          </w:p>
        </w:tc>
        <w:tc>
          <w:tcPr>
            <w:tcW w:w="1507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Constants</w:t>
            </w:r>
          </w:p>
        </w:tc>
        <w:tc>
          <w:tcPr>
            <w:tcW w:w="1193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Functions</w:t>
            </w:r>
          </w:p>
        </w:tc>
        <w:tc>
          <w:tcPr>
            <w:tcW w:w="3510" w:type="dxa"/>
          </w:tcPr>
          <w:p w:rsidR="004D62CB" w:rsidRPr="0087365C" w:rsidRDefault="004D62CB" w:rsidP="00EF3A6A">
            <w:pPr>
              <w:pStyle w:val="Tabletext"/>
              <w:rPr>
                <w:b/>
              </w:rPr>
            </w:pPr>
            <w:r w:rsidRPr="0087365C">
              <w:rPr>
                <w:b/>
              </w:rPr>
              <w:t>Target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/feed/entry/content/properties/componentTypeID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/learninghistorys/learninghistory/componentTypeID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/feed/entry/content/properties/componentID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/learninghistorys/learninghistory/componentID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/feed/entry/content/properties/revisionDate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/learninghistorys/learninghistory/revisionDate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/feed/entry/content/properties/title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/learninghistorys/learninghistory/title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/feed/entry/content/properties/revisionNumber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/learninghistorys/learninghistory/revisionNumber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/feed/entry/content/properties/completionStatusID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/learninghistorys/learninghistory/completionStatusID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/feed/entry/content/properties/provideCredit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/learninghistorys/learninghistory/provideCredit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/feed/entry/content/properties/studentComponentID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/learninghistorys/learninghistory/studentComponentID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/feed/entry/content/properties/instructorName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/learninghistorys/learninghistory/instructorName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/feed/entry/content/properties/grade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/learninghistorys/learninghistory/grade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/feed/entry/content/properties/totalHours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/learninghistorys/learninghistory/totalHours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/feed/entry/content/properties/creditHours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/learninghistorys/learninghistory/creditHours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/feed/entry/content/properties/contactHours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/learninghistorys/learninghistory/contactHours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/feed/entry/content/properties/cpeHours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/learninghistorys/learninghistory/cpeHours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/feed/entry/content/properties/comments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/learninghistorys/learninghistory/comments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/feed/entry/content/properties/esigUsername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/learninghistorys/learninghistory/esigUsername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/feed/entry/content/properties/lastUpdateTimestamp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/learninghistorys/learninghistory/lastUpdateTimestamp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/feed/entry/content/properties/esigMeaningCode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/learninghistorys/learninghistory/esigMeaningCode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/feed/entry/content/properties/scheduleID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/learninghistorys/learninghistory/scheduleID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/feed/entry/content/properties/componentKey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/learninghistorys/learninghistory/componentKey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/feed/entry/content/properties/reviewContentAllowed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/learninghistorys/learninghistory/reviewContentAllowed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/feed/entry/content/properties/rating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/learninghistorys/learninghistory/rating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/feed/entry/content/properties/seqNum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/learninghistorys/learninghistory/seqNum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/feed/entry/content/properties/enableRating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/learninghistorys/learninghistory/enableRating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/feed/entry/content/properties/formattedRevisionDate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/learninghistorys/learninghistory/formattedRevisionDate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/feed/entry/content/properties/completionDate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/learninghistorys/learninghistory/completionDate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/feed/entry/content/properties/status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/learninghistorys/learninghistory/status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/feed/entry/content/properties/ratingDate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/learninghistorys/learninghistory/ratingDate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/feed/entry/content/properties/ratingPending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/learninghistorys/learninghistory/ratingPending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/feed/entry/content/properties/lastCompletionDate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/learninghistorys/learninghistory/lastCompletionDate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/feed/entry/content/properties/certificateLink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/learninghistorys/learninghistory/certificateLink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/feed/entry/content/properties/onlineContentLink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/learninghistorys/learninghistory/onlineContentLink</w:t>
            </w:r>
          </w:p>
        </w:tc>
      </w:tr>
      <w:tr w:rsidR="005F2ED6" w:rsidRPr="00785798" w:rsidTr="00C967FB">
        <w:trPr>
          <w:cantSplit/>
          <w:trHeight w:val="259"/>
        </w:trPr>
        <w:tc>
          <w:tcPr>
            <w:tcW w:w="4590" w:type="dxa"/>
          </w:tcPr>
          <w:p w:rsidR="005F2ED6" w:rsidRDefault="00D8174C" w:rsidP="00EF3A6A">
            <w:pPr>
              <w:pStyle w:val="Tabletext"/>
            </w:pPr>
            <w:r>
              <w:t xml:space="preserve">/feed/entry/content/properties/criteria</w:t>
            </w:r>
          </w:p>
        </w:tc>
        <w:tc>
          <w:tcPr>
            <w:tcW w:w="1507" w:type="dxa"/>
          </w:tcPr>
          <w:p w:rsidR="005F2ED6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1193" w:type="dxa"/>
          </w:tcPr>
          <w:p w:rsidR="005F2ED6" w:rsidRPr="00785798" w:rsidRDefault="009C39BE" w:rsidP="009C39BE">
            <w:pPr>
              <w:pStyle w:val="Tabletext"/>
            </w:pPr>
            <w:r>
              <w:t/>
            </w:r>
          </w:p>
        </w:tc>
        <w:tc>
          <w:tcPr>
            <w:tcW w:w="3510" w:type="dxa"/>
          </w:tcPr>
          <w:p w:rsidR="005F2ED6" w:rsidRPr="00785798" w:rsidRDefault="009C39BE" w:rsidP="0065121D">
            <w:pPr>
              <w:pStyle w:val="Tabletext"/>
            </w:pPr>
            <w:r>
              <w:t>/learninghistorys/learninghistory/criteria</w:t>
            </w:r>
          </w:p>
        </w:tc>
      </w:tr>
    </w:tbl>
    <w:p w:rsidR="00507EC6" w:rsidRDefault="00507EC6"/>
    <w:sectPr w:rsidR="00F83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182" w:rsidRDefault="00A83182" w:rsidP="00402B76">
      <w:pPr>
        <w:spacing w:after="0" w:line="240" w:lineRule="auto"/>
      </w:pPr>
      <w:r>
        <w:separator/>
      </w:r>
    </w:p>
  </w:endnote>
  <w:endnote w:type="continuationSeparator" w:id="0">
    <w:p w:rsidR="00A83182" w:rsidRDefault="00A83182" w:rsidP="0040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182" w:rsidRDefault="00A83182" w:rsidP="00402B76">
      <w:pPr>
        <w:spacing w:after="0" w:line="240" w:lineRule="auto"/>
      </w:pPr>
      <w:r>
        <w:separator/>
      </w:r>
    </w:p>
  </w:footnote>
  <w:footnote w:type="continuationSeparator" w:id="0">
    <w:p w:rsidR="00A83182" w:rsidRDefault="00A83182" w:rsidP="0040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730"/>
    <w:rsid w:val="00022792"/>
    <w:rsid w:val="00034616"/>
    <w:rsid w:val="0006063C"/>
    <w:rsid w:val="00073742"/>
    <w:rsid w:val="00097C0C"/>
    <w:rsid w:val="000A40CE"/>
    <w:rsid w:val="000B36D4"/>
    <w:rsid w:val="000D79D1"/>
    <w:rsid w:val="0015074B"/>
    <w:rsid w:val="001D61CD"/>
    <w:rsid w:val="00247AC1"/>
    <w:rsid w:val="002819FF"/>
    <w:rsid w:val="00281F96"/>
    <w:rsid w:val="0028274B"/>
    <w:rsid w:val="0029639D"/>
    <w:rsid w:val="002D4A9E"/>
    <w:rsid w:val="002E5D2F"/>
    <w:rsid w:val="00303649"/>
    <w:rsid w:val="00322B9A"/>
    <w:rsid w:val="00326F90"/>
    <w:rsid w:val="003358F4"/>
    <w:rsid w:val="003A4982"/>
    <w:rsid w:val="00402B76"/>
    <w:rsid w:val="00403A17"/>
    <w:rsid w:val="004248B3"/>
    <w:rsid w:val="004D62CB"/>
    <w:rsid w:val="00507EC6"/>
    <w:rsid w:val="00510D87"/>
    <w:rsid w:val="00576373"/>
    <w:rsid w:val="005A02EC"/>
    <w:rsid w:val="005D3793"/>
    <w:rsid w:val="005E7540"/>
    <w:rsid w:val="005F2ED6"/>
    <w:rsid w:val="005F5EFD"/>
    <w:rsid w:val="006338BF"/>
    <w:rsid w:val="0065121D"/>
    <w:rsid w:val="00735EDC"/>
    <w:rsid w:val="00777325"/>
    <w:rsid w:val="007E19AE"/>
    <w:rsid w:val="008613ED"/>
    <w:rsid w:val="0087462F"/>
    <w:rsid w:val="009A6443"/>
    <w:rsid w:val="009B3A59"/>
    <w:rsid w:val="009C39BE"/>
    <w:rsid w:val="00A83182"/>
    <w:rsid w:val="00AA1D8D"/>
    <w:rsid w:val="00AA6635"/>
    <w:rsid w:val="00B47730"/>
    <w:rsid w:val="00B85819"/>
    <w:rsid w:val="00BD5C50"/>
    <w:rsid w:val="00C46304"/>
    <w:rsid w:val="00C53B14"/>
    <w:rsid w:val="00C83A66"/>
    <w:rsid w:val="00C967FB"/>
    <w:rsid w:val="00CA0098"/>
    <w:rsid w:val="00CB0664"/>
    <w:rsid w:val="00CC2B47"/>
    <w:rsid w:val="00D10B1F"/>
    <w:rsid w:val="00D27AA9"/>
    <w:rsid w:val="00D8174C"/>
    <w:rsid w:val="00DB6600"/>
    <w:rsid w:val="00DC69DD"/>
    <w:rsid w:val="00EB6B52"/>
    <w:rsid w:val="00EC3CAE"/>
    <w:rsid w:val="00ED1227"/>
    <w:rsid w:val="00ED7917"/>
    <w:rsid w:val="00F3076C"/>
    <w:rsid w:val="00F838D0"/>
    <w:rsid w:val="00FC693F"/>
    <w:rsid w:val="00FD6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A489A2"/>
  <w15:docId w15:val="{268122C6-4EFF-4536-8DE2-140AD47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02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2B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2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2B76"/>
    <w:rPr>
      <w:sz w:val="18"/>
      <w:szCs w:val="18"/>
    </w:rPr>
  </w:style>
  <w:style w:type="paragraph" w:customStyle="1" w:styleId="Tabletext">
    <w:name w:val="Tabletext"/>
    <w:basedOn w:val="Normal"/>
    <w:autoRedefine/>
    <w:qFormat/>
    <w:rsid w:val="004D62CB"/>
    <w:pPr>
      <w:spacing w:before="40" w:after="40" w:line="240" w:lineRule="auto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8A1478-2239-44FF-B7C5-2E80E269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Pop, Mihai</cp:lastModifiedBy>
  <cp:revision>86</cp:revision>
  <dcterms:created xsi:type="dcterms:W3CDTF">2017-09-09T09:13:00Z</dcterms:created>
  <dcterms:modified xsi:type="dcterms:W3CDTF">2020-02-20T08:28:00Z</dcterms:modified>
</cp:coreProperties>
</file>