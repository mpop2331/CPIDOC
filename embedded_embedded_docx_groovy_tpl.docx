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7FB" w:rsidRDefault="00F44E0D">
      <w:bookmarkStart w:id="0" w:name="_GoBack"/>
      <w:r>
        <w:t xml:space="preserve">{%p for key </w:t>
      </w:r>
      <w:r w:rsidR="00D10B1F">
        <w:t>in root.</w:t>
      </w:r>
      <w:r w:rsidR="00530EA9" w:rsidRPr="00530EA9">
        <w:t>resource</w:t>
      </w:r>
      <w:r w:rsidR="00D10B1F">
        <w:t>.</w:t>
      </w:r>
      <w:r w:rsidR="00530EA9" w:rsidRPr="00530EA9">
        <w:t>HM_resource</w:t>
      </w:r>
      <w:r w:rsidR="00530EA9">
        <w:t>.</w:t>
      </w:r>
      <w:r>
        <w:t xml:space="preserve">groovy </w:t>
      </w:r>
      <w:r w:rsidR="00D10B1F">
        <w:t>%}</w:t>
      </w:r>
    </w:p>
    <w:p w:rsidR="002819FF" w:rsidRPr="00C967FB" w:rsidRDefault="00D10B1F">
      <w:r w:rsidRPr="001D61CD">
        <w:rPr>
          <w:b/>
          <w:color w:val="92D050"/>
          <w:sz w:val="28"/>
          <w:szCs w:val="28"/>
        </w:rPr>
        <w:t>{{ key</w:t>
      </w:r>
      <w:r w:rsidR="0079223F">
        <w:rPr>
          <w:b/>
          <w:color w:val="92D050"/>
          <w:sz w:val="28"/>
          <w:szCs w:val="28"/>
        </w:rPr>
        <w:t>.name</w:t>
      </w:r>
      <w:r w:rsidRPr="001D61CD">
        <w:rPr>
          <w:b/>
          <w:color w:val="92D050"/>
          <w:sz w:val="28"/>
          <w:szCs w:val="28"/>
        </w:rPr>
        <w:t xml:space="preserve"> }}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>{{</w:t>
      </w:r>
      <w:r w:rsidRPr="0079223F">
        <w:t xml:space="preserve"> key.resource </w:t>
      </w:r>
      <w:r>
        <w:t>}}</w:t>
      </w:r>
    </w:p>
    <w:p w:rsidR="0079223F" w:rsidRDefault="0079223F"/>
    <w:p w:rsidR="00F838D0" w:rsidRDefault="00D10B1F">
      <w:r>
        <w:t>{%p endfor %}</w:t>
      </w:r>
      <w:bookmarkEnd w:id="0"/>
      <w:r w:rsidR="00CA0098">
        <w:br w:type="page"/>
      </w:r>
    </w:p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0A2" w:rsidRDefault="003270A2" w:rsidP="00402B76">
      <w:pPr>
        <w:spacing w:after="0" w:line="240" w:lineRule="auto"/>
      </w:pPr>
      <w:r>
        <w:separator/>
      </w:r>
    </w:p>
  </w:endnote>
  <w:endnote w:type="continuationSeparator" w:id="0">
    <w:p w:rsidR="003270A2" w:rsidRDefault="003270A2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0A2" w:rsidRDefault="003270A2" w:rsidP="00402B76">
      <w:pPr>
        <w:spacing w:after="0" w:line="240" w:lineRule="auto"/>
      </w:pPr>
      <w:r>
        <w:separator/>
      </w:r>
    </w:p>
  </w:footnote>
  <w:footnote w:type="continuationSeparator" w:id="0">
    <w:p w:rsidR="003270A2" w:rsidRDefault="003270A2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130F4"/>
    <w:rsid w:val="0015074B"/>
    <w:rsid w:val="001762B3"/>
    <w:rsid w:val="001D61CD"/>
    <w:rsid w:val="00247AC1"/>
    <w:rsid w:val="002819FF"/>
    <w:rsid w:val="00281F96"/>
    <w:rsid w:val="0028274B"/>
    <w:rsid w:val="0029639D"/>
    <w:rsid w:val="002A20F2"/>
    <w:rsid w:val="002D4A9E"/>
    <w:rsid w:val="002E5D2F"/>
    <w:rsid w:val="00303649"/>
    <w:rsid w:val="00322B9A"/>
    <w:rsid w:val="00326F90"/>
    <w:rsid w:val="003270A2"/>
    <w:rsid w:val="003358F4"/>
    <w:rsid w:val="003A4982"/>
    <w:rsid w:val="00402B76"/>
    <w:rsid w:val="00403A17"/>
    <w:rsid w:val="004248B3"/>
    <w:rsid w:val="004C330A"/>
    <w:rsid w:val="004D62CB"/>
    <w:rsid w:val="00507EC6"/>
    <w:rsid w:val="00510D87"/>
    <w:rsid w:val="00530EA9"/>
    <w:rsid w:val="00576373"/>
    <w:rsid w:val="005A02EC"/>
    <w:rsid w:val="005D3793"/>
    <w:rsid w:val="005E7540"/>
    <w:rsid w:val="005F2ED6"/>
    <w:rsid w:val="005F5EFD"/>
    <w:rsid w:val="006338BF"/>
    <w:rsid w:val="0065121D"/>
    <w:rsid w:val="00735EDC"/>
    <w:rsid w:val="00777325"/>
    <w:rsid w:val="0079223F"/>
    <w:rsid w:val="007E19AE"/>
    <w:rsid w:val="00857517"/>
    <w:rsid w:val="008613ED"/>
    <w:rsid w:val="0087462F"/>
    <w:rsid w:val="009A6443"/>
    <w:rsid w:val="009B3A59"/>
    <w:rsid w:val="009C39BE"/>
    <w:rsid w:val="00A83182"/>
    <w:rsid w:val="00AA1D8D"/>
    <w:rsid w:val="00AA6635"/>
    <w:rsid w:val="00AF3B11"/>
    <w:rsid w:val="00B47730"/>
    <w:rsid w:val="00B85819"/>
    <w:rsid w:val="00BD5C50"/>
    <w:rsid w:val="00C23663"/>
    <w:rsid w:val="00C46304"/>
    <w:rsid w:val="00C53B14"/>
    <w:rsid w:val="00C83A66"/>
    <w:rsid w:val="00C967FB"/>
    <w:rsid w:val="00CA0098"/>
    <w:rsid w:val="00CB0664"/>
    <w:rsid w:val="00CC2B47"/>
    <w:rsid w:val="00D10B1F"/>
    <w:rsid w:val="00D27AA9"/>
    <w:rsid w:val="00D8174C"/>
    <w:rsid w:val="00D94106"/>
    <w:rsid w:val="00DB6600"/>
    <w:rsid w:val="00DC69DD"/>
    <w:rsid w:val="00EB6B52"/>
    <w:rsid w:val="00EC3CAE"/>
    <w:rsid w:val="00ED1227"/>
    <w:rsid w:val="00ED7917"/>
    <w:rsid w:val="00F3076C"/>
    <w:rsid w:val="00F44E0D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7C3633-4B2F-45FE-94A3-7488F704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107</cp:revision>
  <dcterms:created xsi:type="dcterms:W3CDTF">2017-09-09T09:13:00Z</dcterms:created>
  <dcterms:modified xsi:type="dcterms:W3CDTF">2020-08-10T12:50:00Z</dcterms:modified>
</cp:coreProperties>
</file>