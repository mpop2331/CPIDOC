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19FF" w:rsidRPr="00C967FB" w:rsidRDefault="00D10B1F">
      <w:r w:rsidRPr="001D61CD">
        <w:rPr>
          <w:b/>
          <w:color w:val="92D050"/>
          <w:sz w:val="28"/>
          <w:szCs w:val="28"/>
        </w:rPr>
        <w:t>src/main/resources/wsdl/mappingcheck.wsdl</w:t>
      </w:r>
      <w:r w:rsidR="001130F4">
        <w:rPr>
          <w:b/>
          <w:color w:val="92D050"/>
          <w:sz w:val="28"/>
          <w:szCs w:val="28"/>
        </w:rPr>
        <w:t xml:space="preserve"> </w:t>
      </w:r>
    </w:p>
    <w:p w:rsidR="00507EC6" w:rsidRDefault="0079223F">
      <w:r>
        <w:tab/>
        <w:t>&lt;wsdl:definitions xmlns:soap="http://schemas.xmlsoap.org/wsdl/soap/" xmlns:tns="http://www.test.com/Greeting/" xmlns:wsdl="http://schemas.xmlsoap.org/wsdl/" xmlns:xsd="http://www.w3.org/2001/XMLSchema" name="Greeting" targetNamespace="http://www.test.com/Greeting/"&gt;
	&lt;wsdl:types&gt;
		&lt;xsd:schema&gt;
			&lt;xsd:element name="ExternalEvent"&gt;
				&lt;xsd:complexType&gt;
					&lt;xsd:sequence&gt;
						&lt;xsd:element name="externalEventMeta"&gt;
							&lt;xsd:complexType&gt;
									&lt;xsd:sequence&gt;
											&lt;xsd:element name="externalEventId" type="xsd:string" minOccurs="1" maxOccurs="1" /&gt;
											&lt;xsd:element name="type" type="xsd:string" minOccurs="1" maxOccurs="1" /&gt;
											&lt;xsd:element name="publishedAt" type="xsd:string" minOccurs="1" maxOccurs="1" /&gt;
											&lt;xsd:element name="publishedBy" type="xsd:string" minOccurs="1" maxOccurs="1" /&gt;
											&lt;xsd:element name="repost" type="xsd:string" minOccurs="1" maxOccurs="1" /&gt;
									&lt;/xsd:sequence&gt;
							&lt;/xsd:complexType&gt;
						&lt;/xsd:element&gt;
						&lt;xsd:element name="events"&gt;
							&lt;xsd:complexType&gt;
						&lt;xsd:sequence&gt;
							&lt;xsd:element name="event" minOccurs="0" maxOccurs="unbounded"&gt;
								&lt;xsd:complexType&gt;
									&lt;xsd:sequence&gt;
									&lt;xsd:element name="eventId" type="xsd:string" minOccurs="0" maxOccurs="unbounded" /&gt;
									&lt;xsd:element name="entityType" type="xsd:string" minOccurs="0" maxOccurs="unbounded" /&gt;
									&lt;xsd:element name="publishedAt" type="xsd:string" minOccurs="0" maxOccurs="unbounded" /&gt;
									&lt;xsd:element name="publishedBy" type="xsd:string" minOccurs="0" maxOccurs="unbounded" /&gt;
									&lt;xsd:element name="repost" type="xsd:string" minOccurs="0" maxOccurs="unbounded" /&gt;
									&lt;xsd:element name="entityKeys" minOccurs="0" maxOccurs="unbounded"&gt;
										&lt;xsd:complexType&gt;
											&lt;xsd:sequence&gt;
												&lt;xsd:element name="entityKey" minOccurs="0" maxOccurs="unbounded"&gt;
													&lt;xsd:complexType&gt;
														&lt;xsd:sequence&gt;
															&lt;xsd:element name="name" type="xsd:string" minOccurs="0" maxOccurs="unbounded" /&gt;
															&lt;xsd:element name="value" type="xsd:string" minOccurs="0" maxOccurs="unbounded" /&gt;
													&lt;/xsd:sequence&gt;
												&lt;/xsd:complexType&gt;
												&lt;/xsd:element&gt;
										&lt;/xsd:sequence&gt;
									&lt;/xsd:complexType&gt;
									&lt;/xsd:element&gt;
									&lt;xsd:element name="params" minOccurs="0" maxOccurs="unbounded"&gt;
										&lt;xsd:complexType&gt;
											&lt;xsd:sequence&gt;
												&lt;xsd:element name="param" minOccurs="0" maxOccurs="unbounded"&gt;
													&lt;xsd:complexType&gt;
														&lt;xsd:sequence&gt;
															&lt;xsd:element name="name" type="xsd:string" minOccurs="0" maxOccurs="unbounded" /&gt;
															&lt;xsd:element name="value" type="xsd:string" minOccurs="0" maxOccurs="unbounded" /&gt;
													&lt;/xsd:sequence&gt;
												&lt;/xsd:complexType&gt;
												&lt;/xsd:element&gt;
										&lt;/xsd:sequence&gt;
									&lt;/xsd:complexType&gt;
									&lt;/xsd:element&gt;
								&lt;/xsd:sequence&gt;
							&lt;/xsd:complexType&gt;
							&lt;/xsd:element&gt;
						&lt;/xsd:sequence&gt;
					&lt;/xsd:complexType&gt;
					&lt;/xsd:element&gt;
				&lt;/xsd:sequence&gt;
			&lt;/xsd:complexType&gt;
			&lt;/xsd:element&gt;
		&lt;/xsd:schema&gt;
	&lt;/wsdl:types&gt;
&lt;/wsdl:definitions&gt;
</w:t>
      </w:r>
    </w:p>
    <w:p w:rsidR="0079223F" w:rsidRDefault="0079223F"/>
    <w:p w:rsidR="002819FF" w:rsidRPr="00C967FB" w:rsidRDefault="00D10B1F">
      <w:r w:rsidRPr="001D61CD">
        <w:rPr>
          <w:b/>
          <w:color w:val="92D050"/>
          <w:sz w:val="28"/>
          <w:szCs w:val="28"/>
        </w:rPr>
        <w:t>src/main/resources/wsdl/mapping.wsdl</w:t>
      </w:r>
      <w:r w:rsidR="001130F4">
        <w:rPr>
          <w:b/>
          <w:color w:val="92D050"/>
          <w:sz w:val="28"/>
          <w:szCs w:val="28"/>
        </w:rPr>
        <w:t xml:space="preserve"> </w:t>
      </w:r>
    </w:p>
    <w:p w:rsidR="00507EC6" w:rsidRDefault="0079223F">
      <w:r>
        <w:tab/>
        <w:t>&lt;wsdl:definitions xmlns:soap="http://schemas.xmlsoap.org/wsdl/soap/" xmlns:tns="http://www.test.com/Greeting/" xmlns:wsdl="http://schemas.xmlsoap.org/wsdl/" xmlns:xsd="http://www.w3.org/2001/XMLSchema" name="Greeting" targetNamespace="http://www.test.com/Greeting/"&gt;
	&lt;wsdl:types&gt;
		&lt;xsd:schema&gt;
			&lt;xsd:element name="learninghistorys"&gt;
				&lt;xsd:complexType&gt;
					&lt;xsd:sequence&gt;
						&lt;xsd:element name="EmpEmployment"&gt;
							&lt;xsd:complexType&gt;
									&lt;xsd:sequence&gt;
										&lt;xsd:element name="EmpEmployment"&gt;
											&lt;xsd:complexType&gt;
													&lt;xsd:sequence&gt;
														&lt;xsd:element name="userId" type="xsd:string" minOccurs="1" maxOccurs="1" /&gt;
													&lt;/xsd:sequence&gt;
											&lt;/xsd:complexType&gt;
											&lt;/xsd:element&gt;
									&lt;/xsd:sequence&gt;
							&lt;/xsd:complexType&gt;
						&lt;/xsd:element&gt;
						&lt;xsd:element name="learninghistorys"&gt;
							&lt;xsd:complexType&gt;
						&lt;xsd:sequence&gt;
							&lt;xsd:element name="learninghistory" minOccurs="0" maxOccurs="unbounded"&gt;
								&lt;xsd:complexType&gt;
									&lt;xsd:sequence&gt;
									&lt;xsd:element name="revisionNumber" type="xsd:string" minOccurs="0" maxOccurs="1" /&gt;
									&lt;xsd:element name="totalHours" type="xsd:string" minOccurs="0" maxOccurs="1" /&gt;
									&lt;xsd:element name="cpeHours" type="xsd:string" minOccurs="0" maxOccurs="1" /&gt;
									&lt;xsd:element name="revisionDate" type="xsd:string" minOccurs="1" maxOccurs="1" /&gt;
									&lt;xsd:element name="reviewContentAllowed" type="xsd:string" minOccurs="0" maxOccurs="1" /&gt;
									&lt;xsd:element name="criteria" type="xsd:string" minOccurs="0" maxOccurs="1" /&gt;
									&lt;xsd:element name="rating" type="xsd:string" minOccurs="0" maxOccurs="1" /&gt;
									&lt;xsd:element name="ratingPending" type="xsd:string" minOccurs="0" maxOccurs="1" /&gt;
									&lt;xsd:element name="title" type="xsd:string" minOccurs="0" maxOccurs="1" /&gt;
									&lt;xsd:element name="studentComponentID" type="xsd:string" minOccurs="0" maxOccurs="1" /&gt;
									&lt;xsd:element name="lastUpdateTimestamp" type="xsd:string" minOccurs="0" maxOccurs="1" /&gt;
									&lt;xsd:element name="lastCompletionDate" type="xsd:string" minOccurs="0" maxOccurs="1" /&gt;
									&lt;xsd:element name="esigMeaningCode" type="xsd:string" minOccurs="0" maxOccurs="1" /&gt;
									&lt;xsd:element name="componentKey" type="xsd:string" minOccurs="0" maxOccurs="1" /&gt;
									&lt;xsd:element name="instructorName" type="xsd:string" minOccurs="0" maxOccurs="1" /&gt;
									&lt;xsd:element name="componentID" type="xsd:string" minOccurs="0" maxOccurs="1" /&gt;
									&lt;xsd:element name="provideCredit" type="xsd:string" minOccurs="0" maxOccurs="1" /&gt;
									&lt;xsd:element name="comments" type="xsd:string" minOccurs="0" maxOccurs="1" /&gt;
									&lt;xsd:element name="formattedRevisionDate" type="xsd:string" minOccurs="0" maxOccurs="1" /&gt;
									&lt;xsd:element name="seqNum" type="xsd:string" minOccurs="0" maxOccurs="1" /&gt;
									&lt;xsd:element name="completionStatusID" type="xsd:string" minOccurs="1" maxOccurs="1" /&gt;
									&lt;xsd:element name="contactHours" type="xsd:string" minOccurs="0" maxOccurs="1" /&gt;
									&lt;xsd:element name="creditHours" type="xsd:string" minOccurs="0" maxOccurs="1" /&gt;
									&lt;xsd:element name="enableRating" type="xsd:string" minOccurs="0" maxOccurs="1" /&gt;
									&lt;xsd:element name="ratingDate" type="xsd:string" minOccurs="0" maxOccurs="1" /&gt;
									&lt;xsd:element name="onlineContentLink" type="xsd:string" minOccurs="0" maxOccurs="1" /&gt;
									&lt;xsd:element name="componentTypeID" type="xsd:string" minOccurs="1" maxOccurs="1" /&gt;
									&lt;xsd:element name="grade" type="xsd:string" minOccurs="0" maxOccurs="1" /&gt;
									&lt;xsd:element name="completionDate" type="xsd:string" minOccurs="0" maxOccurs="1" /&gt;
									&lt;xsd:element name="certificateLink" type="xsd:string" minOccurs="0" maxOccurs="1" /&gt;
									&lt;xsd:element name="esigUsername" type="xsd:string" minOccurs="0" maxOccurs="1" /&gt;
									&lt;xsd:element name="scheduleID" type="xsd:string" minOccurs="0" maxOccurs="1" /&gt;
									&lt;xsd:element name="status" type="xsd:string" minOccurs="0" maxOccurs="1" /&gt;
								&lt;/xsd:sequence&gt;
							&lt;/xsd:complexType&gt;
							&lt;/xsd:element&gt;
						&lt;/xsd:sequence&gt;
					&lt;/xsd:complexType&gt;
					&lt;/xsd:element&gt;
				&lt;/xsd:sequence&gt;
			&lt;/xsd:complexType&gt;
			&lt;/xsd:element&gt;
		&lt;/xsd:schema&gt;
	&lt;/wsdl:types&gt;
&lt;/wsdl:definitions&gt;
</w:t>
      </w:r>
    </w:p>
    <w:p w:rsidR="0079223F" w:rsidRDefault="0079223F"/>
    <w:p w:rsidR="002819FF" w:rsidRPr="00C967FB" w:rsidRDefault="00D10B1F">
      <w:r w:rsidRPr="001D61CD">
        <w:rPr>
          <w:b/>
          <w:color w:val="92D050"/>
          <w:sz w:val="28"/>
          <w:szCs w:val="28"/>
        </w:rPr>
        <w:t>src/main/resources/wsdl/learninghistorymappOUT.wsdl</w:t>
      </w:r>
      <w:r w:rsidR="001130F4">
        <w:rPr>
          <w:b/>
          <w:color w:val="92D050"/>
          <w:sz w:val="28"/>
          <w:szCs w:val="28"/>
        </w:rPr>
        <w:t xml:space="preserve"> </w:t>
      </w:r>
    </w:p>
    <w:p w:rsidR="00507EC6" w:rsidRDefault="0079223F">
      <w:r>
        <w:tab/>
        <w:t>&lt;wsdl:definitions xmlns:soap="http://schemas.xmlsoap.org/wsdl/soap/" xmlns:tns="http://www.test.com/Greeting/" xmlns:wsdl="http://schemas.xmlsoap.org/wsdl/" xmlns:xsd="http://www.w3.org/2001/XMLSchema" name="Greeting" targetNamespace="http://www.test.com/Greeting/"&gt;
	&lt;wsdl:types&gt;
		&lt;xsd:schema&gt;
						&lt;xsd:element name="learninghistorys"&gt;
							&lt;xsd:complexType&gt;
						&lt;xsd:sequence&gt;
							&lt;xsd:element name="learninghistory" minOccurs="0" maxOccurs="unbounded"&gt;
								&lt;xsd:complexType&gt;
									&lt;xsd:sequence&gt;
									&lt;xsd:element name="revisionNumber" type="xsd:string" minOccurs="0" maxOccurs="1" /&gt;
									&lt;xsd:element name="totalHours" type="xsd:string" minOccurs="0" maxOccurs="1" /&gt;
									&lt;xsd:element name="cpeHours" type="xsd:string" minOccurs="0" maxOccurs="1" /&gt;
									&lt;xsd:element name="revisionDate" type="xsd:string" minOccurs="1" maxOccurs="1" /&gt;
									&lt;xsd:element name="reviewContentAllowed" type="xsd:string" minOccurs="0" maxOccurs="1" /&gt;
									&lt;xsd:element name="criteria" type="xsd:string" minOccurs="0" maxOccurs="1" /&gt;
									&lt;xsd:element name="rating" type="xsd:string" minOccurs="0" maxOccurs="1" /&gt;
									&lt;xsd:element name="ratingPending" type="xsd:string" minOccurs="0" maxOccurs="1" /&gt;
									&lt;xsd:element name="title" type="xsd:string" minOccurs="0" maxOccurs="1" /&gt;
									&lt;xsd:element name="studentComponentID" type="xsd:string" minOccurs="0" maxOccurs="1" /&gt;
									&lt;xsd:element name="lastUpdateTimestamp" type="xsd:string" minOccurs="0" maxOccurs="1" /&gt;
									&lt;xsd:element name="lastCompletionDate" type="xsd:string" minOccurs="0" maxOccurs="1" /&gt;
									&lt;xsd:element name="esigMeaningCode" type="xsd:string" minOccurs="0" maxOccurs="1" /&gt;
									&lt;xsd:element name="componentKey" type="xsd:string" minOccurs="0" maxOccurs="1" /&gt;
									&lt;xsd:element name="instructorName" type="xsd:string" minOccurs="0" maxOccurs="1" /&gt;
									&lt;xsd:element name="componentID" type="xsd:string" minOccurs="0" maxOccurs="1" /&gt;
									&lt;xsd:element name="provideCredit" type="xsd:string" minOccurs="0" maxOccurs="1" /&gt;
									&lt;xsd:element name="comments" type="xsd:string" minOccurs="0" maxOccurs="1" /&gt;
									&lt;xsd:element name="formattedRevisionDate" type="xsd:string" minOccurs="0" maxOccurs="1" /&gt;
									&lt;xsd:element name="seqNum" type="xsd:string" minOccurs="0" maxOccurs="1" /&gt;
									&lt;xsd:element name="completionStatusID" type="xsd:string" minOccurs="1" maxOccurs="1" /&gt;
									&lt;xsd:element name="contactHours" type="xsd:string" minOccurs="0" maxOccurs="1" /&gt;
									&lt;xsd:element name="creditHours" type="xsd:string" minOccurs="0" maxOccurs="1" /&gt;
									&lt;xsd:element name="enableRating" type="xsd:string" minOccurs="0" maxOccurs="1" /&gt;
									&lt;xsd:element name="ratingDate" type="xsd:string" minOccurs="0" maxOccurs="1" /&gt;
									&lt;xsd:element name="onlineContentLink" type="xsd:string" minOccurs="0" maxOccurs="1" /&gt;
									&lt;xsd:element name="componentTypeID" type="xsd:string" minOccurs="1" maxOccurs="1" /&gt;
									&lt;xsd:element name="grade" type="xsd:string" minOccurs="0" maxOccurs="1" /&gt;
									&lt;xsd:element name="completionDate" type="xsd:string" minOccurs="0" maxOccurs="1" /&gt;
									&lt;xsd:element name="certificateLink" type="xsd:string" minOccurs="0" maxOccurs="1" /&gt;
									&lt;xsd:element name="esigUsername" type="xsd:string" minOccurs="0" maxOccurs="1" /&gt;
									&lt;xsd:element name="scheduleID" type="xsd:string" minOccurs="0" maxOccurs="1" /&gt;
									&lt;xsd:element name="status" type="xsd:string" minOccurs="0" maxOccurs="1" /&gt;
								&lt;/xsd:sequence&gt;
							&lt;/xsd:complexType&gt;
							&lt;/xsd:element&gt;
						&lt;/xsd:sequence&gt;
					&lt;/xsd:complexType&gt;
					&lt;/xsd:element&gt;
		&lt;/xsd:schema&gt;
	&lt;/wsdl:types&gt;
&lt;/wsdl:definitions&gt;
</w:t>
      </w:r>
    </w:p>
    <w:p w:rsidR="0079223F" w:rsidRDefault="0079223F"/>
    <w:p w:rsidR="002819FF" w:rsidRPr="00C967FB" w:rsidRDefault="00D10B1F">
      <w:r w:rsidRPr="001D61CD">
        <w:rPr>
          <w:b/>
          <w:color w:val="92D050"/>
          <w:sz w:val="28"/>
          <w:szCs w:val="28"/>
        </w:rPr>
        <w:t>src/main/resources/wsdl/Learninghistorymapp.wsdl</w:t>
      </w:r>
      <w:r w:rsidR="001130F4">
        <w:rPr>
          <w:b/>
          <w:color w:val="92D050"/>
          <w:sz w:val="28"/>
          <w:szCs w:val="28"/>
        </w:rPr>
        <w:t xml:space="preserve"> </w:t>
      </w:r>
    </w:p>
    <w:p w:rsidR="00507EC6" w:rsidRDefault="0079223F">
      <w:r>
        <w:tab/>
        <w:t>&lt;wsdl:definitions xmlns:soap="http://schemas.xmlsoap.org/wsdl/soap/" xmlns:tns="http://www.test.com/Greeting/" xmlns:wsdl="http://schemas.xmlsoap.org/wsdl/" xmlns:xsd="http://www.w3.org/2001/XMLSchema" name="Greeting" targetNamespace="http://www.test.com/Greeting/"&gt;
	&lt;wsdl:types&gt;
		&lt;xsd:schema&gt;
			&lt;xsd:element name="feed"&gt;
				&lt;xsd:complexType&gt;
					&lt;xsd:sequence&gt;
						&lt;xsd:element name="id" type="xsd:string" minOccurs="1" maxOccurs="1" /&gt;
						&lt;xsd:element name="entry"&gt;
							&lt;xsd:complexType&gt;
								&lt;xsd:sequence&gt;
									&lt;xsd:element name="id" type="xsd:string" minOccurs="1" maxOccurs="1" /&gt;
									&lt;xsd:element name="title" type="xsd:string" minOccurs="1" maxOccurs="1" /&gt;
									&lt;xsd:element name="summary" type="xsd:string" minOccurs="1" maxOccurs="1" /&gt;
									&lt;xsd:element name="updated" type="xsd:string" minOccurs="1" maxOccurs="1" /&gt;
									&lt;xsd:element name="author"&gt;
										&lt;xsd:complexType&gt;
											&lt;xsd:sequence&gt;
													&lt;xsd:element name="name" type="xsd:string" minOccurs="1" maxOccurs="1" /&gt;
										&lt;/xsd:sequence&gt;
										&lt;/xsd:complexType&gt;
									&lt;/xsd:element&gt;
									&lt;xsd:element name="link" type="xsd:string" minOccurs="1" maxOccurs="1" /&gt;
									&lt;xsd:element name="category" type="xsd:string" minOccurs="1" maxOccurs="1" /&gt;
								&lt;xsd:element name="content"&gt;
									&lt;xsd:complexType&gt;
										&lt;xsd:sequence&gt;
											&lt;xsd:element name="properties" minOccurs="0" maxOccurs="unbounded"&gt;
													&lt;xsd:complexType&gt;
													&lt;xsd:sequence&gt;
														&lt;xsd:element name="componentTypeID" type="xsd:string" minOccurs="1" maxOccurs="1" /&gt;
														&lt;xsd:element name="componentID" type="xsd:string" minOccurs="0" maxOccurs="1" /&gt;
														&lt;xsd:element name="revisionDate" type="xsd:string" minOccurs="1" maxOccurs="1" /&gt;
														&lt;xsd:element name="title" type="xsd:string" minOccurs="0" maxOccurs="1" /&gt;
														&lt;xsd:element name="revisionNumber" type="xsd:string" minOccurs="0" maxOccurs="1" /&gt;
														&lt;xsd:element name="completionStatusID" type="xsd:string" minOccurs="1" maxOccurs="1" /&gt;
														&lt;xsd:element name="provideCredit" type="xsd:string" minOccurs="0" maxOccurs="1" /&gt;
														&lt;xsd:element name="studentComponentID" type="xsd:string" minOccurs="0" maxOccurs="1" /&gt;
														&lt;xsd:element name="instructorName" type="xsd:string" minOccurs="0" maxOccurs="1" /&gt;
														&lt;xsd:element name="grade" type="xsd:string" minOccurs="0" maxOccurs="1" /&gt;
														&lt;xsd:element name="totalHours" type="xsd:string" minOccurs="0" maxOccurs="1" /&gt;
														&lt;xsd:element name="creditHours" type="xsd:string" minOccurs="0" maxOccurs="1" /&gt;
														&lt;xsd:element name="contactHours" type="xsd:string" minOccurs="0" maxOccurs="1" /&gt;
														&lt;xsd:element name="cpeHours" type="xsd:string" minOccurs="0" maxOccurs="1" /&gt;
														&lt;xsd:element name="comments" type="xsd:string" minOccurs="0" maxOccurs="1" /&gt;
														&lt;xsd:element name="esigUsername" type="xsd:string" minOccurs="0" maxOccurs="1" /&gt;
														&lt;xsd:element name="lastUpdateTimestamp" type="xsd:string" minOccurs="0" maxOccurs="1" /&gt;
														&lt;xsd:element name="esigMeaningCode" type="xsd:string" minOccurs="0" maxOccurs="1" /&gt;
														&lt;xsd:element name="scheduleID" type="xsd:string" minOccurs="0" maxOccurs="1" /&gt;
														&lt;xsd:element name="componentKey" type="xsd:string" minOccurs="0" maxOccurs="1" /&gt;
														&lt;xsd:element name="reviewContentAllowed" type="xsd:string" minOccurs="0" maxOccurs="1" /&gt;
														&lt;xsd:element name="rating" type="xsd:string" minOccurs="0" maxOccurs="1" /&gt;
														&lt;xsd:element name="seqNum" type="xsd:string" minOccurs="0" maxOccurs="1" /&gt;
														&lt;xsd:element name="enableRating" type="xsd:string" minOccurs="0" maxOccurs="1" /&gt;
														&lt;xsd:element name="formattedRevisionDate" type="xsd:string" minOccurs="0" maxOccurs="1" /&gt;
														&lt;xsd:element name="completionDate" type="xsd:string" minOccurs="0" maxOccurs="1" /&gt;
														&lt;xsd:element name="status" type="xsd:string" minOccurs="0" maxOccurs="1" /&gt;
														&lt;xsd:element name="ratingDate" type="xsd:string" minOccurs="0" maxOccurs="1" /&gt;
														&lt;xsd:element name="ratingPending" type="xsd:string" minOccurs="0" maxOccurs="1" /&gt;
														&lt;xsd:element name="lastCompletionDate" type="xsd:string" minOccurs="0" maxOccurs="1" /&gt;
														&lt;xsd:element name="certificateLink" type="xsd:string" minOccurs="0" maxOccurs="1" /&gt;
														&lt;xsd:element name="onlineContentLink" type="xsd:string" minOccurs="0" maxOccurs="1" /&gt;
														&lt;xsd:element name="criteria" type="xsd:string" minOccurs="0" maxOccurs="1" /&gt;
														&lt;xsd:element name="completionStatusDesc" type="xsd:string" minOccurs="0" maxOccurs="1" /&gt;
														&lt;xsd:element name="revisionDateTimeOffset" type="xsd:string" minOccurs="0" maxOccurs="1" /&gt;
														&lt;xsd:element name="completionDateTimeOffset" type="xsd:string" minOccurs="0" maxOccurs="1" /&gt;
														&lt;xsd:element name="userLearningHistoryContentObjects" type="xsd:string" minOccurs="0" maxOccurs="1" /&gt;
														&lt;xsd:element name="userCompetencyAssessments" type="xsd:string" minOccurs="0" maxOccurs="1" /&gt;
														&lt;xsd:element name="recordID" type="xsd:string" minOccurs="0" maxOccurs="1" /&gt;
													&lt;/xsd:sequence&gt;
												&lt;/xsd:complexType&gt;
											&lt;/xsd:element&gt;
										&lt;/xsd:sequence&gt;
									&lt;/xsd:complexType&gt;
								&lt;/xsd:element&gt;
						&lt;/xsd:sequence&gt;
					&lt;/xsd:complexType&gt;
					&lt;/xsd:element&gt;
				&lt;/xsd:sequence&gt;
			&lt;/xsd:complexType&gt;
			&lt;/xsd:element&gt;
		&lt;/xsd:schema&gt;
	&lt;/wsdl:types&gt;
&lt;/wsdl:definitions&gt;
</w:t>
      </w:r>
    </w:p>
    <w:p w:rsidR="0079223F" w:rsidRDefault="0079223F"/>
    <w:p w:rsidR="002819FF" w:rsidRPr="00C967FB" w:rsidRDefault="00D10B1F">
      <w:r w:rsidRPr="001D61CD">
        <w:rPr>
          <w:b/>
          <w:color w:val="92D050"/>
          <w:sz w:val="28"/>
          <w:szCs w:val="28"/>
        </w:rPr>
        <w:t>src/main/resources/wsdl/mappingPost.wsdl</w:t>
      </w:r>
      <w:r w:rsidR="001130F4">
        <w:rPr>
          <w:b/>
          <w:color w:val="92D050"/>
          <w:sz w:val="28"/>
          <w:szCs w:val="28"/>
        </w:rPr>
        <w:t xml:space="preserve"> </w:t>
      </w:r>
    </w:p>
    <w:p w:rsidR="00507EC6" w:rsidRDefault="0079223F">
      <w:r>
        <w:tab/>
        <w:t>&lt;wsdl:definitions xmlns:soap="http://schemas.xmlsoap.org/wsdl/soap/" xmlns:tns="http://www.test.com/Greeting/" xmlns:wsdl="http://schemas.xmlsoap.org/wsdl/" xmlns:xsd="http://www.w3.org/2001/XMLSchema" name="Greeting" targetNamespace="http://www.test.com/Greeting/"&gt;
	&lt;wsdl:types&gt;
		&lt;xsd:schema&gt;
			&lt;xsd:element name="recordLearningEvents"&gt;
				&lt;xsd:complexType&gt;
					&lt;xsd:sequence&gt;
						&lt;xsd:element name="recordLearningEvent"&gt;
							&lt;xsd:complexType&gt;
								&lt;xsd:sequence&gt;
									&lt;xsd:element name="recordLearningEvents"&gt;
										&lt;xsd:complexType&gt;
											&lt;xsd:sequence&gt;
												&lt;xsd:element name="element" minOccurs="0" maxOccurs="unbounded"&gt;
													&lt;xsd:complexType&gt;
														&lt;xsd:sequence&gt;
											&lt;xsd:element name="componentTypeID" type="xsd:string" minOccurs="1" maxOccurs="1" /&gt;
											&lt;xsd:element name="componentID" type="xsd:string" minOccurs="1" maxOccurs="1" /&gt;
											&lt;xsd:element name="revisionDate" type="xsd:string" minOccurs="1" maxOccurs="1" /&gt;
											&lt;xsd:element name="studentID" type="xsd:string" minOccurs="1" maxOccurs="1" /&gt;
											&lt;xsd:element name="completionDate" type="xsd:string" minOccurs="0" maxOccurs="1" /&gt;
											&lt;xsd:element name="grade" type="xsd:string" minOccurs="0" maxOccurs="1" /&gt;
											&lt;xsd:element name="completionStatusID" type="xsd:string" minOccurs="1" maxOccurs="1" /&gt;
											&lt;xsd:element name="revisionNumber" type="xsd:string" minOccurs="0" maxOccurs="1" /&gt;
											&lt;xsd:element name="creditHours" type="xsd:string" minOccurs="0" maxOccurs="1" /&gt;
											&lt;xsd:element name="cpeHours" type="xsd:string" minOccurs="0" maxOccurs="1" /&gt;
											&lt;xsd:element name="contactHours" type="xsd:string" minOccurs="0" maxOccurs="1" /&gt;
											&lt;xsd:element name="totalHours" type="xsd:string" minOccurs="0" maxOccurs="1" /&gt;
											&lt;xsd:element name="instructorName" type="xsd:string" minOccurs="0" maxOccurs="1" /&gt;
											&lt;xsd:element name="comments" type="xsd:string" minOccurs="0" maxOccurs="1" /&gt;
											&lt;xsd:element name="scheduleID" type="xsd:string" minOccurs="0" maxOccurs="1" /&gt;
								&lt;/xsd:sequence&gt;
							&lt;/xsd:complexType&gt;
							&lt;/xsd:element&gt;
						&lt;/xsd:sequence&gt;
					&lt;/xsd:complexType&gt;
					&lt;/xsd:element&gt;
						&lt;/xsd:sequence&gt;
					&lt;/xsd:complexType&gt;
					&lt;/xsd:element&gt;
				&lt;/xsd:sequence&gt;
			&lt;/xsd:complexType&gt;
			&lt;/xsd:element&gt;
		&lt;/xsd:schema&gt;
	&lt;/wsdl:types&gt;
&lt;/wsdl:definitions&gt;
</w:t>
      </w:r>
    </w:p>
    <w:p w:rsidR="0079223F" w:rsidRDefault="0079223F"/>
    <w:sectPr w:rsidR="00F838D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5575" w:rsidRDefault="00EF5575" w:rsidP="00402B76">
      <w:pPr>
        <w:spacing w:after="0" w:line="240" w:lineRule="auto"/>
      </w:pPr>
      <w:r>
        <w:separator/>
      </w:r>
    </w:p>
  </w:endnote>
  <w:endnote w:type="continuationSeparator" w:id="0">
    <w:p w:rsidR="00EF5575" w:rsidRDefault="00EF5575" w:rsidP="00402B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5575" w:rsidRDefault="00EF5575" w:rsidP="00402B76">
      <w:pPr>
        <w:spacing w:after="0" w:line="240" w:lineRule="auto"/>
      </w:pPr>
      <w:r>
        <w:separator/>
      </w:r>
    </w:p>
  </w:footnote>
  <w:footnote w:type="continuationSeparator" w:id="0">
    <w:p w:rsidR="00EF5575" w:rsidRDefault="00EF5575" w:rsidP="00402B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47730"/>
    <w:rsid w:val="00022792"/>
    <w:rsid w:val="00034616"/>
    <w:rsid w:val="0006063C"/>
    <w:rsid w:val="00073742"/>
    <w:rsid w:val="00097C0C"/>
    <w:rsid w:val="000A40CE"/>
    <w:rsid w:val="000B36D4"/>
    <w:rsid w:val="000D79D1"/>
    <w:rsid w:val="001130F4"/>
    <w:rsid w:val="0015074B"/>
    <w:rsid w:val="001762B3"/>
    <w:rsid w:val="001D61CD"/>
    <w:rsid w:val="00247AC1"/>
    <w:rsid w:val="002819FF"/>
    <w:rsid w:val="00281F96"/>
    <w:rsid w:val="0028274B"/>
    <w:rsid w:val="0029639D"/>
    <w:rsid w:val="002A20F2"/>
    <w:rsid w:val="002D4A9E"/>
    <w:rsid w:val="002E5D2F"/>
    <w:rsid w:val="00303649"/>
    <w:rsid w:val="00322B9A"/>
    <w:rsid w:val="00326F90"/>
    <w:rsid w:val="003358F4"/>
    <w:rsid w:val="003A4982"/>
    <w:rsid w:val="00402B76"/>
    <w:rsid w:val="00403A17"/>
    <w:rsid w:val="004248B3"/>
    <w:rsid w:val="004D62CB"/>
    <w:rsid w:val="00507EC6"/>
    <w:rsid w:val="00510D87"/>
    <w:rsid w:val="00530EA9"/>
    <w:rsid w:val="00576373"/>
    <w:rsid w:val="005A02EC"/>
    <w:rsid w:val="005D3793"/>
    <w:rsid w:val="005E7540"/>
    <w:rsid w:val="005F2ED6"/>
    <w:rsid w:val="005F5EFD"/>
    <w:rsid w:val="006338BF"/>
    <w:rsid w:val="0065121D"/>
    <w:rsid w:val="00735EDC"/>
    <w:rsid w:val="00777325"/>
    <w:rsid w:val="0079223F"/>
    <w:rsid w:val="007D4466"/>
    <w:rsid w:val="007E19AE"/>
    <w:rsid w:val="008613ED"/>
    <w:rsid w:val="0087462F"/>
    <w:rsid w:val="009A6443"/>
    <w:rsid w:val="009B3A59"/>
    <w:rsid w:val="009C39BE"/>
    <w:rsid w:val="00A83182"/>
    <w:rsid w:val="00AA1D8D"/>
    <w:rsid w:val="00AA6635"/>
    <w:rsid w:val="00B47730"/>
    <w:rsid w:val="00B85819"/>
    <w:rsid w:val="00BD5C50"/>
    <w:rsid w:val="00C23663"/>
    <w:rsid w:val="00C46304"/>
    <w:rsid w:val="00C53B14"/>
    <w:rsid w:val="00C83A66"/>
    <w:rsid w:val="00C967FB"/>
    <w:rsid w:val="00CA0098"/>
    <w:rsid w:val="00CB0664"/>
    <w:rsid w:val="00CC2B47"/>
    <w:rsid w:val="00D10B1F"/>
    <w:rsid w:val="00D27AA9"/>
    <w:rsid w:val="00D8174C"/>
    <w:rsid w:val="00D94106"/>
    <w:rsid w:val="00DB6600"/>
    <w:rsid w:val="00DC69DD"/>
    <w:rsid w:val="00EB6B52"/>
    <w:rsid w:val="00EC3CAE"/>
    <w:rsid w:val="00ED1227"/>
    <w:rsid w:val="00ED7917"/>
    <w:rsid w:val="00EF5575"/>
    <w:rsid w:val="00F3076C"/>
    <w:rsid w:val="00F44E0D"/>
    <w:rsid w:val="00F838D0"/>
    <w:rsid w:val="00FC693F"/>
    <w:rsid w:val="00FD66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2166A15"/>
  <w15:docId w15:val="{268122C6-4EFF-4536-8DE2-140AD47A5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402B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02B7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02B7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02B76"/>
    <w:rPr>
      <w:sz w:val="18"/>
      <w:szCs w:val="18"/>
    </w:rPr>
  </w:style>
  <w:style w:type="paragraph" w:customStyle="1" w:styleId="Tabletext">
    <w:name w:val="Tabletext"/>
    <w:basedOn w:val="Normal"/>
    <w:autoRedefine/>
    <w:qFormat/>
    <w:rsid w:val="004D62CB"/>
    <w:pPr>
      <w:spacing w:before="40" w:after="40" w:line="240" w:lineRule="auto"/>
    </w:pPr>
    <w:rPr>
      <w:rFonts w:ascii="Arial" w:eastAsia="Times New Roman" w:hAnsi="Arial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073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084BC53-AA04-44BD-A462-B3300FCA6B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Pop, Mihai</cp:lastModifiedBy>
  <cp:revision>104</cp:revision>
  <dcterms:created xsi:type="dcterms:W3CDTF">2017-09-09T09:13:00Z</dcterms:created>
  <dcterms:modified xsi:type="dcterms:W3CDTF">2020-08-10T13:00:00Z</dcterms:modified>
</cp:coreProperties>
</file>