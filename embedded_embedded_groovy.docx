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src/main/resources/script/script1.groovy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/>
        <w:br/>
        <w:t xml:space="preserve">import com.sap.gateway.ip.core.customdev.util.Message;</w:t>
        <w:br/>
        <w:t xml:space="preserve">import java.util.HashMap;</w:t>
        <w:br/>
        <w:t xml:space="preserve">def Message processData(Message message) {</w:t>
        <w:br/>
        <w:t xml:space="preserve">    </w:t>
        <w:br/>
        <w:t xml:space="preserve">   </w:t>
        <w:br/>
        <w:t xml:space="preserve">    //Properties</w:t>
        <w:br/>
        <w:t xml:space="preserve">    def properties = message.getProperties();</w:t>
        <w:br/>
        <w:t xml:space="preserve">    def queryParam = properties.get("queryParam");</w:t>
        <w:br/>
        <w:t xml:space="preserve">    </w:t>
        <w:br/>
        <w:t xml:space="preserve">    if(queryParam ){</w:t>
        <w:br/>
        <w:t xml:space="preserve">        def arrParam = queryParam.split("&amp;")</w:t>
        <w:br/>
        <w:t xml:space="preserve">        for(paramKeyValue in arrParam){</w:t>
        <w:br/>
        <w:t xml:space="preserve">            def map = paramKeyValue.split("=")</w:t>
        <w:br/>
        <w:t xml:space="preserve">            message.setProperty(map[0], map[1])</w:t>
        <w:br/>
        <w:t xml:space="preserve">        }</w:t>
        <w:br/>
        <w:t xml:space="preserve">    }</w:t>
        <w:br/>
        <w:t xml:space="preserve">    </w:t>
        <w:br/>
        <w:t xml:space="preserve">    return message;</w:t>
        <w:br/>
        <w:t xml:space="preserve">}</w:t>
        <w:br/>
        <w:t xml:space="preserve"/>
      </w:r>
    </w:p>
    <w:p w:rsidR="0079223F" w:rsidRDefault="0079223F"/>
    <w:p w:rsidR="002819FF" w:rsidRPr="00C967FB" w:rsidRDefault="00D10B1F">
      <w:r w:rsidRPr="001D61CD">
        <w:rPr>
          <w:b/>
          <w:color w:val="92D050"/>
          <w:sz w:val="28"/>
          <w:szCs w:val="28"/>
        </w:rPr>
        <w:t xml:space="preserve">src/main/resources/script/script2.groovy</w:t>
      </w:r>
      <w:r w:rsidR="001130F4">
        <w:rPr>
          <w:b/>
          <w:color w:val="92D050"/>
          <w:sz w:val="28"/>
          <w:szCs w:val="28"/>
        </w:rPr>
        <w:t xml:space="preserve"> </w:t>
      </w:r>
    </w:p>
    <w:p w:rsidR="00507EC6" w:rsidRDefault="0079223F">
      <w:r>
        <w:tab/>
        <w:t xml:space="preserve">import com.sap.gateway.ip.core.customdev.util.Message;
</w:t>
        <w:br/>
        <w:t xml:space="preserve">import java.util.HashMap;
</w:t>
        <w:br/>
        <w:t xml:space="preserve">def Message processData(Message message) {
</w:t>
        <w:br/>
        <w:t xml:space="preserve">    //Body 
</w:t>
        <w:br/>
        <w:t xml:space="preserve">    def body = message.getBody(String); 
</w:t>
        <w:br/>
        <w:t xml:space="preserve">    body = body.replaceAll("\"null\"", "null")
</w:t>
        <w:br/>
        <w:t xml:space="preserve">     body = body.replaceAll("\"true\"", "true")
</w:t>
        <w:br/>
        <w:t xml:space="preserve">     body = body.replaceAll("\"false\"", "false")
</w:t>
        <w:br/>
        <w:t xml:space="preserve">    message.setBody(body)
</w:t>
        <w:br/>
        <w:t xml:space="preserve">     
</w:t>
        <w:br/>
        <w:t xml:space="preserve">    return message;
</w:t>
        <w:br/>
        <w:t xml:space="preserve">}</w:t>
      </w:r>
    </w:p>
    <w:p w:rsidR="0079223F" w:rsidRDefault="0079223F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0A2" w:rsidRDefault="003270A2" w:rsidP="00402B76">
      <w:pPr>
        <w:spacing w:after="0" w:line="240" w:lineRule="auto"/>
      </w:pPr>
      <w:r>
        <w:separator/>
      </w:r>
    </w:p>
  </w:endnote>
  <w:end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0A2" w:rsidRDefault="003270A2" w:rsidP="00402B76">
      <w:pPr>
        <w:spacing w:after="0" w:line="240" w:lineRule="auto"/>
      </w:pPr>
      <w:r>
        <w:separator/>
      </w:r>
    </w:p>
  </w:footnote>
  <w:footnote w:type="continuationSeparator" w:id="0">
    <w:p w:rsidR="003270A2" w:rsidRDefault="003270A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130F4"/>
    <w:rsid w:val="0015074B"/>
    <w:rsid w:val="001762B3"/>
    <w:rsid w:val="001D61CD"/>
    <w:rsid w:val="00247AC1"/>
    <w:rsid w:val="002819FF"/>
    <w:rsid w:val="00281F96"/>
    <w:rsid w:val="0028274B"/>
    <w:rsid w:val="0029639D"/>
    <w:rsid w:val="002A20F2"/>
    <w:rsid w:val="002D4A9E"/>
    <w:rsid w:val="002E5D2F"/>
    <w:rsid w:val="00303649"/>
    <w:rsid w:val="00322B9A"/>
    <w:rsid w:val="00326F90"/>
    <w:rsid w:val="003270A2"/>
    <w:rsid w:val="003358F4"/>
    <w:rsid w:val="003A4982"/>
    <w:rsid w:val="00402B76"/>
    <w:rsid w:val="00403A17"/>
    <w:rsid w:val="004248B3"/>
    <w:rsid w:val="004C330A"/>
    <w:rsid w:val="004D62CB"/>
    <w:rsid w:val="00507EC6"/>
    <w:rsid w:val="00510D87"/>
    <w:rsid w:val="00530EA9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9223F"/>
    <w:rsid w:val="007E19AE"/>
    <w:rsid w:val="00857517"/>
    <w:rsid w:val="008613ED"/>
    <w:rsid w:val="0087462F"/>
    <w:rsid w:val="009A6443"/>
    <w:rsid w:val="009B3A59"/>
    <w:rsid w:val="009C39BE"/>
    <w:rsid w:val="00A83182"/>
    <w:rsid w:val="00AA1D8D"/>
    <w:rsid w:val="00AA6635"/>
    <w:rsid w:val="00AF3B11"/>
    <w:rsid w:val="00B47730"/>
    <w:rsid w:val="00B85819"/>
    <w:rsid w:val="00BD5C50"/>
    <w:rsid w:val="00C23663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94106"/>
    <w:rsid w:val="00DB6600"/>
    <w:rsid w:val="00DC69DD"/>
    <w:rsid w:val="00EB6B52"/>
    <w:rsid w:val="00EC3CAE"/>
    <w:rsid w:val="00ED1227"/>
    <w:rsid w:val="00ED7917"/>
    <w:rsid w:val="00F3076C"/>
    <w:rsid w:val="00F44E0D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C3633-4B2F-45FE-94A3-7488F704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107</cp:revision>
  <dcterms:created xsi:type="dcterms:W3CDTF">2017-09-09T09:13:00Z</dcterms:created>
  <dcterms:modified xsi:type="dcterms:W3CDTF">2020-08-10T12:50:00Z</dcterms:modified>
  <dc:identifier/>
  <dc:language/>
  <dc:subject/>
  <dc:title/>
</cp:coreProperties>
</file>