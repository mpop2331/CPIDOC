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9FF" w:rsidRPr="00C967FB" w:rsidRDefault="00D10B1F">
      <w:r w:rsidRPr="001D61CD">
        <w:rPr>
          <w:b/>
          <w:color w:val="92D050"/>
          <w:sz w:val="28"/>
          <w:szCs w:val="28"/>
        </w:rPr>
        <w:t>src/main/resources/wsdl/EmpEmploymentEntityGET7.xsd</w:t>
      </w:r>
      <w:r w:rsidR="001130F4">
        <w:rPr>
          <w:b/>
          <w:color w:val="92D050"/>
          <w:sz w:val="28"/>
          <w:szCs w:val="28"/>
        </w:rPr>
        <w:t xml:space="preserve"> </w:t>
      </w:r>
    </w:p>
    <w:p w:rsidR="00507EC6" w:rsidRDefault="0079223F">
      <w:r>
        <w:tab/>
        <w:t>&lt;?xml version="1.0" encoding="UTF-8" standalone="yes"?&gt;
&lt;xs:schema attributeFormDefault="unqualified" elementFormDefault="qualified" xmlns:xs="http://www.w3.org/2001/XMLSchema"&gt;
    &lt;xs:element name="EmpEmployment"&gt;
        &lt;xs:complexType&gt;
            &lt;xs:sequence&gt;
                &lt;xs:element minOccurs="1" maxOccurs="unbounded" name="EmpEmployment"&gt;
                    &lt;xs:complexType&gt;
                        &lt;xs:sequence&gt;
                            &lt;xs:element nillable="false" maxOccurs="unbounded" name="userId"&gt;
                                &lt;xs:simpleType&gt;
                                    &lt;xs:restriction base="xs:string" xmlns=""&gt;
                                        &lt;xs:maxLength value="100"/&gt;
                                    &lt;/xs:restriction&gt;
                                &lt;/xs:simpleType&gt;
                            &lt;/xs:element&gt;
                        &lt;/xs:sequence&gt;
                    &lt;/xs:complexType&gt;
                &lt;/xs:element&gt;
            &lt;/xs:sequence&gt;
        &lt;/xs:complexType&gt;
    &lt;/xs:element&gt;
&lt;/xs:schema&gt;
</w:t>
      </w:r>
    </w:p>
    <w:p w:rsidR="0079223F" w:rsidRDefault="0079223F"/>
    <w:p w:rsidR="002819FF" w:rsidRPr="00C967FB" w:rsidRDefault="00D10B1F">
      <w:r w:rsidRPr="001D61CD">
        <w:rPr>
          <w:b/>
          <w:color w:val="92D050"/>
          <w:sz w:val="28"/>
          <w:szCs w:val="28"/>
        </w:rPr>
        <w:t>src/main/resources/wsdl/EmpEmploymentEntityGET6.xsd</w:t>
      </w:r>
      <w:r w:rsidR="001130F4">
        <w:rPr>
          <w:b/>
          <w:color w:val="92D050"/>
          <w:sz w:val="28"/>
          <w:szCs w:val="28"/>
        </w:rPr>
        <w:t xml:space="preserve"> </w:t>
      </w:r>
    </w:p>
    <w:p w:rsidR="00507EC6" w:rsidRDefault="0079223F">
      <w:r>
        <w:tab/>
        <w:t>&lt;?xml version="1.0" encoding="UTF-8" standalone="yes"?&gt;
&lt;xs:schema attributeFormDefault="unqualified" elementFormDefault="qualified" xmlns:xs="http://www.w3.org/2001/XMLSchema"&gt;
    &lt;xs:element name="EmpEmployment"&gt;
        &lt;xs:complexType&gt;
            &lt;xs:sequence&gt;
                &lt;xs:element minOccurs="1" maxOccurs="unbounded" name="EmpEmployment"&gt;
                    &lt;xs:complexType&gt;
                        &lt;xs:sequence&gt;
                            &lt;xs:element nillable="false" maxOccurs="unbounded" name="userId"&gt;
                                &lt;xs:simpleType&gt;
                                    &lt;xs:restriction base="xs:string" xmlns=""&gt;
                                        &lt;xs:maxLength value="100"/&gt;
                                    &lt;/xs:restriction&gt;
                                &lt;/xs:simpleType&gt;
                            &lt;/xs:element&gt;
                        &lt;/xs:sequence&gt;
                    &lt;/xs:complexType&gt;
                &lt;/xs:element&gt;
            &lt;/xs:sequence&gt;
        &lt;/xs:complexType&gt;
    &lt;/xs:element&gt;
&lt;/xs:schema&gt;
</w:t>
      </w:r>
    </w:p>
    <w:p w:rsidR="0079223F" w:rsidRDefault="0079223F"/>
    <w:p w:rsidR="002819FF" w:rsidRPr="00C967FB" w:rsidRDefault="00D10B1F">
      <w:r w:rsidRPr="001D61CD">
        <w:rPr>
          <w:b/>
          <w:color w:val="92D050"/>
          <w:sz w:val="28"/>
          <w:szCs w:val="28"/>
        </w:rPr>
        <w:t>src/main/resources/wsdl/PerPersonEntityGET0.xsd</w:t>
      </w:r>
      <w:r w:rsidR="001130F4">
        <w:rPr>
          <w:b/>
          <w:color w:val="92D050"/>
          <w:sz w:val="28"/>
          <w:szCs w:val="28"/>
        </w:rPr>
        <w:t xml:space="preserve"> </w:t>
      </w:r>
    </w:p>
    <w:p w:rsidR="00507EC6" w:rsidRDefault="0079223F">
      <w:r>
        <w:tab/>
        <w:t>&lt;?xml version="1.0" encoding="UTF-8" standalone="yes"?&gt;
&lt;xs:schema attributeFormDefault="unqualified" elementFormDefault="qualified" xmlns:xs="http://www.w3.org/2001/XMLSchema"&gt;
    &lt;xs:element name="PerPerson"&gt;
        &lt;xs:complexType&gt;
            &lt;xs:sequence&gt;
                &lt;xs:element minOccurs="1" maxOccurs="unbounded" name="PerPerson"&gt;
                    &lt;xs:complexType&gt;
                        &lt;xs:sequence&gt;
                            &lt;xs:element nillable="false" maxOccurs="unbounded" name="personIdExternal"&gt;
                                &lt;xs:simpleType&gt;
                                    &lt;xs:restriction base="xs:string" xmlns=""&gt;
                                        &lt;xs:maxLength value="32"/&gt;
                                    &lt;/xs:restriction&gt;
                                &lt;/xs:simpleType&gt;
                            &lt;/xs:element&gt;
                            &lt;xs:element nillable="true" minOccurs="0" maxOccurs="unbounded" name="userId"&gt;
                                &lt;xs:simpleType&gt;
                                    &lt;xs:restriction base="xs:string" xmlns=""&gt;
                                        &lt;xs:maxLength value="100"/&gt;
                                    &lt;/xs:restriction&gt;
                                &lt;/xs:simpleType&gt;
                            &lt;/xs:element&gt;
                        &lt;/xs:sequence&gt;
                    &lt;/xs:complexType&gt;
                &lt;/xs:element&gt;
            &lt;/xs:sequence&gt;
        &lt;/xs:complexType&gt;
    &lt;/xs:element&gt;
&lt;/xs:schema&gt;
</w:t>
      </w:r>
    </w:p>
    <w:p w:rsidR="0079223F" w:rsidRDefault="0079223F"/>
    <w:p w:rsidR="002819FF" w:rsidRPr="00C967FB" w:rsidRDefault="00D10B1F">
      <w:r w:rsidRPr="001D61CD">
        <w:rPr>
          <w:b/>
          <w:color w:val="92D050"/>
          <w:sz w:val="28"/>
          <w:szCs w:val="28"/>
        </w:rPr>
        <w:t>src/main/resources/wsdl/ExternalUserEntityGET0.xsd</w:t>
      </w:r>
      <w:r w:rsidR="001130F4">
        <w:rPr>
          <w:b/>
          <w:color w:val="92D050"/>
          <w:sz w:val="28"/>
          <w:szCs w:val="28"/>
        </w:rPr>
        <w:t xml:space="preserve"> </w:t>
      </w:r>
    </w:p>
    <w:p w:rsidR="00507EC6" w:rsidRDefault="0079223F">
      <w:r>
        <w:tab/>
        <w:t>&lt;?xml version="1.0" encoding="UTF-8" standalone="yes"?&gt;
&lt;xs:schema attributeFormDefault="unqualified" elementFormDefault="qualified" xmlns:xs="http://www.w3.org/2001/XMLSchema"&gt;
    &lt;xs:element name="ExternalUser"&gt;
        &lt;xs:complexType&gt;
            &lt;xs:sequence&gt;
                &lt;xs:element minOccurs="1" maxOccurs="unbounded" name="ExternalUser"&gt;
                    &lt;xs:complexType&gt;
                        &lt;xs:sequence&gt;
                            &lt;xs:element nillable="false" maxOccurs="unbounded" name="userId"&gt;
                                &lt;xs:simpleType&gt;
                                    &lt;xs:restriction base="xs:string" xmlns=""&gt;
                                        &lt;xs:maxLength value="100"/&gt;
                                    &lt;/xs:restriction&gt;
                                &lt;/xs:simpleType&gt;
                            &lt;/xs:element&gt;
                            &lt;xs:element nillable="true" minOccurs="0" maxOccurs="unbounded" name="personIdExternal"&gt;
                                &lt;xs:simpleType&gt;
                                    &lt;xs:restriction base="xs:string" xmlns=""&gt;
                                        &lt;xs:maxLength value="100"/&gt;
                                    &lt;/xs:restriction&gt;
                                &lt;/xs:simpleType&gt;
                            &lt;/xs:element&gt;
                        &lt;/xs:sequence&gt;
                    &lt;/xs:complexType&gt;
                &lt;/xs:element&gt;
            &lt;/xs:sequence&gt;
        &lt;/xs:complexType&gt;
    &lt;/xs:element&gt;
&lt;/xs:schema&gt;
</w:t>
      </w:r>
    </w:p>
    <w:p w:rsidR="0079223F" w:rsidRDefault="0079223F"/>
    <w:p w:rsidR="002819FF" w:rsidRPr="00C967FB" w:rsidRDefault="00D10B1F">
      <w:r w:rsidRPr="001D61CD">
        <w:rPr>
          <w:b/>
          <w:color w:val="92D050"/>
          <w:sz w:val="28"/>
          <w:szCs w:val="28"/>
        </w:rPr>
        <w:t>src/main/resources/wsdl/EmpEmploymentEntityGET4.xsd</w:t>
      </w:r>
      <w:r w:rsidR="001130F4">
        <w:rPr>
          <w:b/>
          <w:color w:val="92D050"/>
          <w:sz w:val="28"/>
          <w:szCs w:val="28"/>
        </w:rPr>
        <w:t xml:space="preserve"> </w:t>
      </w:r>
    </w:p>
    <w:p w:rsidR="00507EC6" w:rsidRDefault="0079223F">
      <w:r>
        <w:tab/>
        <w:t>&lt;?xml version="1.0" encoding="UTF-8" standalone="yes"?&gt;
&lt;xs:schema attributeFormDefault="unqualified" elementFormDefault="qualified" xmlns:xs="http://www.w3.org/2001/XMLSchema"&gt;
    &lt;xs:element name="EmpEmployment"&gt;
        &lt;xs:complexType&gt;
            &lt;xs:sequence&gt;
                &lt;xs:element minOccurs="1" maxOccurs="unbounded" name="EmpEmployment"&gt;
                    &lt;xs:complexType&gt;
                        &lt;xs:sequence&gt;
                            &lt;xs:element nillable="false" maxOccurs="unbounded" name="userId"&gt;
                                &lt;xs:simpleType&gt;
                                    &lt;xs:restriction base="xs:string" xmlns=""&gt;
                                        &lt;xs:maxLength value="100"/&gt;
                                    &lt;/xs:restriction&gt;
                                &lt;/xs:simpleType&gt;
                            &lt;/xs:element&gt;
                        &lt;/xs:sequence&gt;
                    &lt;/xs:complexType&gt;
                &lt;/xs:element&gt;
            &lt;/xs:sequence&gt;
        &lt;/xs:complexType&gt;
    &lt;/xs:element&gt;
&lt;/xs:schema&gt;
</w:t>
      </w:r>
    </w:p>
    <w:p w:rsidR="0079223F" w:rsidRDefault="0079223F"/>
    <w:p w:rsidR="002819FF" w:rsidRPr="00C967FB" w:rsidRDefault="00D10B1F">
      <w:r w:rsidRPr="001D61CD">
        <w:rPr>
          <w:b/>
          <w:color w:val="92D050"/>
          <w:sz w:val="28"/>
          <w:szCs w:val="28"/>
        </w:rPr>
        <w:t>src/main/resources/wsdl/UserEntityGET0.xsd</w:t>
      </w:r>
      <w:r w:rsidR="001130F4">
        <w:rPr>
          <w:b/>
          <w:color w:val="92D050"/>
          <w:sz w:val="28"/>
          <w:szCs w:val="28"/>
        </w:rPr>
        <w:t xml:space="preserve"> </w:t>
      </w:r>
    </w:p>
    <w:p w:rsidR="00507EC6" w:rsidRDefault="0079223F">
      <w:r>
        <w:tab/>
        <w:t>&lt;?xml version="1.0" encoding="UTF-8" standalone="yes"?&gt;
&lt;xs:schema attributeFormDefault="unqualified" elementFormDefault="qualified" xmlns:xs="http://www.w3.org/2001/XMLSchema"&gt;
    &lt;xs:element name="User"&gt;
        &lt;xs:complexType&gt;
            &lt;xs:sequence&gt;
                &lt;xs:element minOccurs="1" maxOccurs="unbounded" name="User"&gt;
                    &lt;xs:complexType&gt;
                        &lt;xs:sequence&gt;
                            &lt;xs:element nillable="false" maxOccurs="unbounded" name="userId"&gt;
                                &lt;xs:simpleType&gt;
                                    &lt;xs:restriction base="xs:string" xmlns=""&gt;
                                        &lt;xs:maxLength value="100"/&gt;
                                    &lt;/xs:restriction&gt;
                                &lt;/xs:simpleType&gt;
                            &lt;/xs:element&gt;
                            &lt;xs:element nillable="true" minOccurs="0" maxOccurs="unbounded" name="addressLine1"&gt;
                                &lt;xs:simpleType&gt;
                                    &lt;xs:restriction base="xs:string" xmlns=""&gt;
                                        &lt;xs:maxLength value="255"/&gt;
                                    &lt;/xs:restriction&gt;
                                &lt;/xs:simpleType&gt;
                            &lt;/xs:element&gt;
                            &lt;xs:element nillable="true" minOccurs="0" maxOccurs="unbounded" name="addressLine2"&gt;
                                &lt;xs:simpleType&gt;
                                    &lt;xs:restriction base="xs:string" xmlns=""&gt;
                                        &lt;xs:maxLength value="255"/&gt;
                                    &lt;/xs:restriction&gt;
                                &lt;/xs:simpleType&gt;
                            &lt;/xs:element&gt;
                            &lt;xs:element type="xs:string" nillable="true" minOccurs="0" maxOccurs="unbounded" name="addressLine3" xmlns=""/&gt;
                            &lt;xs:element type="xs:string" nillable="true" minOccurs="0" maxOccurs="unbounded" name="benchStrength" xmlns=""/&gt;
                            &lt;xs:element type="xs:double" nillable="true" minOccurs="0" maxOccurs="unbounded" name="bonusBudgetAmount" xmlns=""/&gt;
                            &lt;xs:element type="xs:double" nillable="true" minOccurs="0" maxOccurs="unbounded" name="bonusTarget" xmlns=""/&gt;
                            &lt;xs:element nillable="true" minOccurs="0" maxOccurs="unbounded" name="businessPhone"&gt;
                                &lt;xs:simpleType&gt;
                                    &lt;xs:restriction base="xs:string" xmlns=""&gt;
                                        &lt;xs:maxLength value="20"/&gt;
                                    &lt;/xs:restriction&gt;
                                &lt;/xs:simpleType&gt;
                            &lt;/xs:element&gt;
                            &lt;xs:element type="xs:string" nillable="true" minOccurs="0" maxOccurs="unbounded" name="businessSegment" xmlns=""/&gt;
                            &lt;xs:element type="xs:string" nillable="true" minOccurs="0" maxOccurs="unbounded" name="cellPhone" xmlns=""/&gt;
                            &lt;xs:element type="xs:string" nillable="true" minOccurs="0" maxOccurs="unbounded" name="citizenship" xmlns=""/&gt;
                            &lt;xs:element nillable="true" minOccurs="0" maxOccurs="unbounded" name="city"&gt;
                                &lt;xs:simpleType&gt;
                                    &lt;xs:restriction base="xs:string" xmlns=""&gt;
                                        &lt;xs:maxLength value="255"/&gt;
                                    &lt;/xs:restriction&gt;
                                &lt;/xs:simpleType&gt;
                            &lt;/xs:element&gt;
                            &lt;xs:element type="xs:dateTime" nillable="true" minOccurs="0" maxOccurs="unbounded" name="companyExitDate" xmlns=""/&gt;
                            &lt;xs:element type="xs:boolean" nillable="true" minOccurs="0" maxOccurs="unbounded" name="compensationBonusEligible" xmlns=""/&gt;
                            &lt;xs:element type="xs:boolean" nillable="true" minOccurs="0" maxOccurs="unbounded" name="compensationEligible" xmlns=""/&gt;
                            &lt;xs:element type="xs:boolean" nillable="true" minOccurs="0" maxOccurs="unbounded" name="compensationReadOnly" xmlns=""/&gt;
                            &lt;xs:element type="xs:boolean" nillable="true" minOccurs="0" maxOccurs="unbounded" name="compensationSalaryEligible" xmlns=""/&gt;
                            &lt;xs:element type="xs:string" nillable="true" minOccurs="0" maxOccurs="unbounded" name="compensationSalaryRateType" xmlns=""/&gt;
                            &lt;xs:element type="xs:long" nillable="true" minOccurs="0" maxOccurs="unbounded" name="compensationSalaryRateUnits" xmlns=""/&gt;
                            &lt;xs:element type="xs:boolean" nillable="true" minOccurs="0" maxOccurs="unbounded" name="compensationStockEligible" xmlns=""/&gt;
                            &lt;xs:element type="xs:float" nillable="true" minOccurs="0" maxOccurs="unbounded" name="competency" xmlns=""/&gt;
                            &lt;xs:element nillable="true" minOccurs="0" maxOccurs="unbounded" name="country"&gt;
                                &lt;xs:simpleType&gt;
                                    &lt;xs:restriction base="xs:string" xmlns=""&gt;
                                        &lt;xs:maxLength value="255"/&gt;
                                    &lt;/xs:restriction&gt;
                                &lt;/xs:simpleType&gt;
                            &lt;/xs:element&gt;
                            &lt;xs:element type="xs:string" nillable="true" minOccurs="0" maxOccurs="unbounded" name="criticalTalentComments" xmlns=""/&gt;
                            &lt;xs:element nillable="true" minOccurs="0" maxOccurs="unbounded" name="custom01"&gt;
                                &lt;xs:simpleType&gt;
                                    &lt;xs:restriction base="xs:string" xmlns=""&gt;
                                        &lt;xs:maxLength value="255"/&gt;
                                    &lt;/xs:restriction&gt;
                                &lt;/xs:simpleType&gt;
                            &lt;/xs:element&gt;
                            &lt;xs:element nillable="true" minOccurs="0" maxOccurs="unbounded" name="custom02"&gt;
                                &lt;xs:simpleType&gt;
                                    &lt;xs:restriction base="xs:string" xmlns=""&gt;
                                        &lt;xs:maxLength value="255"/&gt;
                                    &lt;/xs:restriction&gt;
                                &lt;/xs:simpleType&gt;
                            &lt;/xs:element&gt;
                            &lt;xs:element nillable="true" minOccurs="0" maxOccurs="unbounded" name="custom03"&gt;
                                &lt;xs:simpleType&gt;
                                    &lt;xs:restriction base="xs:string" xmlns=""&gt;
                                        &lt;xs:maxLength value="255"/&gt;
                                    &lt;/xs:restriction&gt;
                                &lt;/xs:simpleType&gt;
                            &lt;/xs:element&gt;
                            &lt;xs:element nillable="true" minOccurs="0" maxOccurs="unbounded" name="custom04"&gt;
                                &lt;xs:simpleType&gt;
                                    &lt;xs:restriction base="xs:string" xmlns=""&gt;
                                        &lt;xs:maxLength value="255"/&gt;
                                    &lt;/xs:restriction&gt;
                                &lt;/xs:simpleType&gt;
                            &lt;/xs:element&gt;
                            &lt;xs:element nillable="true" minOccurs="0" maxOccurs="unbounded" name="custom05"&gt;
                                &lt;xs:simpleType&gt;
                                    &lt;xs:restriction base="xs:string" xmlns=""&gt;
                                        &lt;xs:maxLength value="255"/&gt;
                                    &lt;/xs:restriction&gt;
                                &lt;/xs:simpleType&gt;
                            &lt;/xs:element&gt;
                            &lt;xs:element nillable="true" minOccurs="0" maxOccurs="unbounded" name="custom06"&gt;
                                &lt;xs:simpleType&gt;
                                    &lt;xs:restriction base="xs:string" xmlns=""&gt;
                                        &lt;xs:maxLength value="255"/&gt;
                                    &lt;/xs:restriction&gt;
                                &lt;/xs:simpleType&gt;
                            &lt;/xs:element&gt;
                            &lt;xs:element nillable="true" minOccurs="0" maxOccurs="unbounded" name="custom07"&gt;
                                &lt;xs:simpleType&gt;
                                    &lt;xs:restriction base="xs:string" xmlns=""&gt;
                                        &lt;xs:maxLength value="255"/&gt;
                                    &lt;/xs:restriction&gt;
                                &lt;/xs:simpleType&gt;
                            &lt;/xs:element&gt;
                            &lt;xs:element nillable="true" minOccurs="0" maxOccurs="unbounded" name="custom08"&gt;
                                &lt;xs:simpleType&gt;
                                    &lt;xs:restriction base="xs:string" xmlns=""&gt;
                                        &lt;xs:maxLength value="255"/&gt;
                                    &lt;/xs:restriction&gt;
                                &lt;/xs:simpleType&gt;
                            &lt;/xs:element&gt;
                            &lt;xs:element nillable="true" minOccurs="0" maxOccurs="unbounded" name="custom09"&gt;
                                &lt;xs:simpleType&gt;
                                    &lt;xs:restriction base="xs:string" xmlns=""&gt;
                                        &lt;xs:maxLength value="255"/&gt;
                                    &lt;/xs:restriction&gt;
                                &lt;/xs:simpleType&gt;
                            &lt;/xs:element&gt;
                            &lt;xs:element nillable="true" minOccurs="0" maxOccurs="unbounded" name="custom10"&gt;
                                &lt;xs:simpleType&gt;
                                    &lt;xs:restriction base="xs:string" xmlns=""&gt;
                                        &lt;xs:maxLength value="255"/&gt;
                                    &lt;/xs:restriction&gt;
                                &lt;/xs:simpleType&gt;
                            &lt;/xs:element&gt;
                            &lt;xs:element nillable="true" minOccurs="0" maxOccurs="unbounded" name="custom11"&gt;
                                &lt;xs:simpleType&gt;
                                    &lt;xs:restriction base="xs:string" xmlns=""&gt;
                                        &lt;xs:maxLength value="255"/&gt;
                                    &lt;/xs:restriction&gt;
                                &lt;/xs:simpleType&gt;
                            &lt;/xs:element&gt;
                            &lt;xs:element nillable="true" minOccurs="0" maxOccurs="unbounded" name="custom12"&gt;
                                &lt;xs:simpleType&gt;
                                    &lt;xs:restriction base="xs:string" xmlns=""&gt;
                                        &lt;xs:maxLength value="255"/&gt;
                                    &lt;/xs:restriction&gt;
                                &lt;/xs:simpleType&gt;
                            &lt;/xs:element&gt;
                            &lt;xs:element nillable="true" minOccurs="0" maxOccurs="unbounded" name="custom13"&gt;
                                &lt;xs:simpleType&gt;
                                    &lt;xs:restriction base="xs:string" xmlns=""&gt;
                                        &lt;xs:maxLength value="255"/&gt;
                                    &lt;/xs:restriction&gt;
                                &lt;/xs:simpleType&gt;
                            &lt;/xs:element&gt;
                            &lt;xs:element nillable="true" minOccurs="0" maxOccurs="unbounded" name="custom14"&gt;
                                &lt;xs:simpleType&gt;
                                    &lt;xs:restriction base="xs:string" xmlns=""&gt;
                                        &lt;xs:maxLength value="255"/&gt;
                                    &lt;/xs:restriction&gt;
                                &lt;/xs:simpleType&gt;
                            &lt;/xs:element&gt;
                            &lt;xs:element nillable="true" minOccurs="0" maxOccurs="unbounded" name="custom15"&gt;
                                &lt;xs:simpleType&gt;
                                    &lt;xs:restriction base="xs:string" xmlns=""&gt;
                                        &lt;xs:maxLength value="255"/&gt;
                                    &lt;/xs:restriction&gt;
                                &lt;/xs:simpleType&gt;
                            &lt;/xs:element&gt;
                            &lt;xs:element type="xs:dateTime" nillable="true" minOccurs="0" maxOccurs="unbounded" name="dateOfBirth" xmlns=""/&gt;
                            &lt;xs:element type="xs:dateTime" nillable="true" minOccurs="0" maxOccurs="unbounded" name="dateOfCurrentPosition" xmlns=""/&gt;
                            &lt;xs:element type="xs:dateTime" nillable="true" minOccurs="0" maxOccurs="unbounded" name="dateOfPosition" xmlns=""/&gt;
                            &lt;xs:element type="xs:string" nillable="true" minOccurs="0" maxOccurs="unbounded" name="defaultFullName" xmlns=""/&gt;
                            &lt;xs:element nillable="true" minOccurs="0" maxOccurs="unbounded" name="defaultLocale"&gt;
                                &lt;xs:simpleType&gt;
                                    &lt;xs:restriction base="xs:string" xmlns=""&gt;
                                        &lt;xs:maxLength value="32"/&gt;
                                    &lt;/xs:restriction&gt;
                                &lt;/xs:simpleType&gt;
                            &lt;/xs:element&gt;
                            &lt;xs:element nillable="true" minOccurs="0" maxOccurs="unbounded" name="department"&gt;
                                &lt;xs:simpleType&gt;
                                    &lt;xs:restriction base="xs:string" xmlns=""&gt;
                                        &lt;xs:maxLength value="128"/&gt;
                                    &lt;/xs:restriction&gt;
                                &lt;/xs:simpleType&gt;
                            &lt;/xs:element&gt;
                            &lt;xs:element nillable="true" minOccurs="0" maxOccurs="unbounded" name="division"&gt;
                                &lt;xs:simpleType&gt;
                                    &lt;xs:restriction base="xs:string" xmlns=""&gt;
                                        &lt;xs:maxLength value="128"/&gt;
                                    &lt;/xs:restriction&gt;
                                &lt;/xs:simpleType&gt;
                            &lt;/xs:element&gt;
                            &lt;xs:element type="xs:string" nillable="true" minOccurs="0" maxOccurs="unbounded" name="email" xmlns=""/&gt;
                            &lt;xs:element nillable="true" minOccurs="0" maxOccurs="unbounded" name="empId"&gt;
                                &lt;xs:simpleType&gt;
                                    &lt;xs:restriction base="xs:string" xmlns=""&gt;
                                        &lt;xs:maxLength value="255"/&gt;
                                    &lt;/xs:restriction&gt;
                                &lt;/xs:simpleType&gt;
                            &lt;/xs:element&gt;
                            &lt;xs:element type="xs:string" nillable="true" minOccurs="0" maxOccurs="unbounded" name="employeeClass" xmlns=""/&gt;
                            &lt;xs:element type="xs:string" nillable="true" minOccurs="0" maxOccurs="unbounded" name="ethnicity" xmlns=""/&gt;
                            &lt;xs:element nillable="true" minOccurs="0" maxOccurs="unbounded" name="fax"&gt;
                                &lt;xs:simpleType&gt;
                                    &lt;xs:restriction base="xs:string" xmlns=""&gt;
                                        &lt;xs:maxLength value="20"/&gt;
                                    &lt;/xs:restriction&gt;
                                &lt;/xs:simpleType&gt;
                            &lt;/xs:element&gt;
                            &lt;xs:element type="xs:string" nillable="true" minOccurs="0" maxOccurs="unbounded" name="finalJobCode" xmlns=""/&gt;
                            &lt;xs:element type="xs:string" nillable="true" minOccurs="0" maxOccurs="unbounded" name="finalJobFamily" xmlns=""/&gt;
                            &lt;xs:element type="xs:string" nillable="true" minOccurs="0" maxOccurs="unbounded" name="finalJobRole" xmlns=""/&gt;
                            &lt;xs:element nillable="true" minOccurs="0" maxOccurs="unbounded" name="firstName"&gt;
                                &lt;xs:simpleType&gt;
                                    &lt;xs:restriction base="xs:string" xmlns=""&gt;
                                        &lt;xs:maxLength value="128"/&gt;
                                    &lt;/xs:restriction&gt;
                                &lt;/xs:simpleType&gt;
                            &lt;/xs:element&gt;
                            &lt;xs:element type="xs:boolean" nillable="true" minOccurs="0" maxOccurs="unbounded" name="futureLeader" xmlns=""/&gt;
                            &lt;xs:element type="xs:string" nillable="false" maxOccurs="unbounded" name="gender" xmlns=""/&gt;
                            &lt;xs:element type="xs:dateTime" nillable="true" minOccurs="0" maxOccurs="unbounded" name="hireDate" xmlns=""/&gt;
                            &lt;xs:element type="xs:string" nillable="true" minOccurs="0" maxOccurs="unbounded" name="homePhone" xmlns=""/&gt;
                            &lt;xs:element type="xs:string" nillable="true" minOccurs="0" maxOccurs="unbounded" name="impactOfLoss" xmlns=""/&gt;
                            &lt;xs:element type="xs:string" nillable="true" minOccurs="0" maxOccurs="unbounded" name="impactOfLossComments" xmlns=""/&gt;
                            &lt;xs:element type="xs:string" nillable="true" minOccurs="0" maxOccurs="unbounded" name="issueComments" xmlns=""/&gt;
                            &lt;xs:element nillable="true" minOccurs="0" maxOccurs="unbounded" name="jobCode"&gt;
                                &lt;xs:simpleType&gt;
                                    &lt;xs:restriction base="xs:string" xmlns=""&gt;
                                        &lt;xs:maxLength value="128"/&gt;
                                    &lt;/xs:restriction&gt;
                                &lt;/xs:simpleType&gt;
                            &lt;/xs:element&gt;
                            &lt;xs:element type="xs:string" nillable="true" minOccurs="0" maxOccurs="unbounded" name="jobFamily" xmlns=""/&gt;
                            &lt;xs:element type="xs:string" nillable="true" minOccurs="0" maxOccurs="unbounded" name="jobLevel" xmlns=""/&gt;
                            &lt;xs:element type="xs:string" nillable="true" minOccurs="0" maxOccurs="unbounded" name="jobRole" xmlns=""/&gt;
                            &lt;xs:element type="xs:string" nillable="true" minOccurs="0" maxOccurs="unbounded" name="jobTitle" xmlns=""/&gt;
                            &lt;xs:element type="xs:boolean" nillable="true" minOccurs="0" maxOccurs="unbounded" name="keyPosition" xmlns=""/&gt;
                            &lt;xs:element type="xs:dateTime" nillable="true" minOccurs="0" maxOccurs="unbounded" name="lastModified" xmlns=""/&gt;
                            &lt;xs:element type="xs:dateTime" nillable="true" minOccurs="0" maxOccurs="unbounded" name="lastModifiedDateTime" xmlns=""/&gt;
                            &lt;xs:element type="xs:dateTime" nillable="true" minOccurs="0" maxOccurs="unbounded" name="lastModifiedWithTZ" xmlns=""/&gt;
                            &lt;xs:element nillable="true" minOccurs="0" maxOccurs="unbounded" name="lastName"&gt;
                                &lt;xs:simpleType&gt;
                                    &lt;xs:restriction base="xs:string" xmlns=""&gt;
                                        &lt;xs:maxLength value="128"/&gt;
                                    &lt;/xs:restriction&gt;
                                &lt;/xs:simpleType&gt;
                            &lt;/xs:element&gt;
                            &lt;xs:element type="xs:string" nillable="true" minOccurs="0" maxOccurs="unbounded" name="lastReviewDate" xmlns=""/&gt;
                            &lt;xs:element type="xs:string" nillable="true" minOccurs="0" maxOccurs="unbounded" name="level" xmlns=""/&gt;
                            &lt;xs:element type="xs:string" nillable="true" minOccurs="0" maxOccurs="unbounded" name="localCurrencyCode" xmlns=""/&gt;
                            &lt;xs:element nillable="true" minOccurs="0" maxOccurs="unbounded" name="location"&gt;
                                &lt;xs:simpleType&gt;
                                    &lt;xs:restriction base="xs:string" xmlns=""&gt;
                                        &lt;xs:maxLength value="128"/&gt;
                                    &lt;/xs:restriction&gt;
                                &lt;/xs:simpleType&gt;
                            &lt;/xs:element&gt;
                            &lt;xs:element nillable="true" minOccurs="0" maxOccurs="unbounded" name="loginMethod"&gt;
                                &lt;xs:simpleType&gt;
                                    &lt;xs:restriction base="xs:string" xmlns=""&gt;
                                        &lt;xs:maxLength value="8"/&gt;
                                    &lt;/xs:restriction&gt;
                                &lt;/xs:simpleType&gt;
                            &lt;/xs:element&gt;
                            &lt;xs:element type="xs:double" nillable="true" minOccurs="0" maxOccurs="unbounded" name="lumpsum2Target" xmlns=""/&gt;
                            &lt;xs:element type="xs:double" nillable="true" minOccurs="0" maxOccurs="unbounded" name="lumpsumTarget" xmlns=""/&gt;
                            &lt;xs:element type="xs:boolean" nillable="true" minOccurs="0" maxOccurs="unbounded" name="married" xmlns=""/&gt;
                            &lt;xs:element type="xs:string" nillable="true" minOccurs="0" maxOccurs="unbounded" name="matrix1Label" xmlns=""/&gt;
                            &lt;xs:element type="xs:string" nillable="true" minOccurs="0" maxOccurs="unbounded" name="matrix2Label" xmlns=""/&gt;
                            &lt;xs:element type="xs:boolean" nillable="true" minOccurs="0" maxOccurs="unbounded" name="matrixManaged" xmlns=""/&gt;
                            &lt;xs:element type="xs:dateTime" nillable="true" minOccurs="0" maxOccurs="unbounded" name="meritEffectiveDate" xmlns=""/&gt;
                            &lt;xs:element type="xs:dateTime" nillable="true" minOccurs="0" maxOccurs="unbounded" name="meritTarget" xmlns=""/&gt;
                            &lt;xs:element nillable="true" minOccurs="0" maxOccurs="unbounded" name="mi"&gt;
                                &lt;xs:simpleType&gt;
                                    &lt;xs:restriction base="xs:string" xmlns=""&gt;
                                        &lt;xs:maxLength value="128"/&gt;
                                    &lt;/xs:restriction&gt;
                                &lt;/xs:simpleType&gt;
                            &lt;/xs:element&gt;
                            &lt;xs:element type="xs:boolean" nillable="true" minOccurs="0" maxOccurs="unbounded" name="minority" xmlns=""/&gt;
                            &lt;xs:element type="xs:string" nillable="true" minOccurs="0" maxOccurs="unbounded" name="nationality" xmlns=""/&gt;
                            &lt;xs:element type="xs:boolean" nillable="true" minOccurs="0" maxOccurs="unbounded" name="newToPosition" xmlns=""/&gt;
                            &lt;xs:element nillable="true" minOccurs="0" maxOccurs="unbounded" name="nickname"&gt;
                                &lt;xs:simpleType&gt;
                                    &lt;xs:restriction base="xs:string" xmlns=""&gt;
                                        &lt;xs:maxLength value="128"/&gt;
                                    &lt;/xs:restriction&gt;
                                &lt;/xs:simpleType&gt;
                            &lt;/xs:element&gt;
                            &lt;xs:element type="xs:float" nillable="true" minOccurs="0" maxOccurs="unbounded" name="objective" xmlns=""/&gt;
                            &lt;xs:element type="xs:string" nillable="true" minOccurs="0" maxOccurs="unbounded" name="onboardingId" xmlns=""/&gt;
                            &lt;xs:element type="xs:dateTime" nillable="true" minOccurs="0" maxOccurs="unbounded" name="origHireDate" xmlns=""/&gt;
                            &lt;xs:element nillable="true" minOccurs="0" maxOccurs="unbounded" name="password"&gt;
                                &lt;xs:simpleType&gt;
                                    &lt;xs:restriction base="xs:string" xmlns=""&gt;
                                        &lt;xs:maxLength value="128"/&gt;
                                    &lt;/xs:restriction&gt;
                                &lt;/xs:simpleType&gt;
                            &lt;/xs:element&gt;
                            &lt;xs:element type="xs:string" nillable="true" minOccurs="0" maxOccurs="unbounded" name="payGrade" xmlns=""/&gt;
                            &lt;xs:element type="xs:float" nillable="true" minOccurs="0" maxOccurs="unbounded" name="performance" xmlns=""/&gt;
                            &lt;xs:element type="xs:float" nillable="true" minOccurs="0" maxOccurs="unbounded" name="potential" xmlns=""/&gt;
                            &lt;xs:element type="xs:double" nillable="true" minOccurs="0" maxOccurs="unbounded" name="promotionAmount" xmlns=""/&gt;
                            &lt;xs:element type="xs:double" nillable="true" minOccurs="0" maxOccurs="unbounded" name="raiseProrating" xmlns=""/&gt;
                            &lt;xs:element type="xs:string" nillable="true" minOccurs="0" maxOccurs="unbounded" name="reasonForLeaving" xmlns=""/&gt;
                            &lt;xs:element type="xs:string" nillable="true" minOccurs="0" maxOccurs="unbounded" name="reloComments" xmlns=""/&gt;
                            &lt;xs:element type="xs:string" nillable="true" minOccurs="0" maxOccurs="unbounded" name="reloLocation" xmlns=""/&gt;
                            &lt;xs:element type="xs:string" nillable="true" minOccurs="0" maxOccurs="unbounded" name="reloWilling" xmlns=""/&gt;
                            &lt;xs:element nillable="true" minOccurs="0" maxOccurs="unbounded" name="reviewFreq"&gt;
                                &lt;xs:simpleType&gt;
                                    &lt;xs:restriction base="xs:string" xmlns=""&gt;
                                        &lt;xs:maxLength value="256"/&gt;
                                    &lt;/xs:restriction&gt;
                                &lt;/xs:simpleType&gt;
                            &lt;/xs:element&gt;
                            &lt;xs:element type="xs:string" nillable="true" minOccurs="0" maxOccurs="unbounded" name="riskOfLoss" xmlns=""/&gt;
                            &lt;xs:element type="xs:double" nillable="true" minOccurs="0" maxOccurs="unbounded" name="salary" xmlns=""/&gt;
                            &lt;xs:element type="xs:double" nillable="true" minOccurs="0" maxOccurs="unbounded" name="salaryBudgetExtra2Percentage" xmlns=""/&gt;
                            &lt;xs:element type="xs:double" nillable="true" minOccurs="0" maxOccurs="unbounded" name="salaryBudgetExtraPercentage" xmlns=""/&gt;
                            &lt;xs:element type="xs:double" nillable="true" minOccurs="0" maxOccurs="unbounded" name="salaryBudgetFinalSalaryPercentage" xmlns=""/&gt;
                            &lt;xs:element type="xs:double" nillable="true" minOccurs="0" maxOccurs="unbounded" name="salaryBudgetLumpsumPercentage" xmlns=""/&gt;
                            &lt;xs:element type="xs:double" nillable="true" minOccurs="0" maxOccurs="unbounded" name="salaryBudgetMeritPercentage" xmlns=""/&gt;
                            &lt;xs:element type="xs:double" nillable="true" minOccurs="0" maxOccurs="unbounded" name="salaryBudgetPromotionPercentage" xmlns=""/&gt;
                            &lt;xs:element type="xs:double" nillable="true" minOccurs="0" maxOccurs="unbounded" name="salaryBudgetTotalRaisePercentage" xmlns=""/&gt;
                            &lt;xs:element type="xs:double" nillable="true" minOccurs="0" maxOccurs="unbounded" name="salaryLocal" xmlns=""/&gt;
                            &lt;xs:element type="xs:double" nillable="true" minOccurs="0" maxOccurs="unbounded" name="salaryProrating" xmlns=""/&gt;
                            &lt;xs:element nillable="true" minOccurs="0" maxOccurs="unbounded" name="salutation"&gt;
                                &lt;xs:simpleType&gt;
                                    &lt;xs:restriction base="xs:string" xmlns=""&gt;
                                        &lt;xs:maxLength value="128"/&gt;
                                    &lt;/xs:restriction&gt;
                                &lt;/xs:simpleType&gt;
                            &lt;/xs:element&gt;
                            &lt;xs:element type="xs:dateTime" nillable="true" minOccurs="0" maxOccurs="unbounded" name="sciLastModified" xmlns=""/&gt;
                            &lt;xs:element type="xs:string" nillable="true" minOccurs="0" maxOccurs="unbounded" name="seatingChart" xmlns=""/&gt;
                            &lt;xs:element type="xs:dateTime" nillable="true" minOccurs="0" maxOccurs="unbounded" name="serviceDate" xmlns=""/&gt;
                            &lt;xs:element nillable="true" minOccurs="0" maxOccurs="unbounded" name="ssn"&gt;
                                &lt;xs:simpleType&gt;
                                    &lt;xs:restriction base="xs:string" xmlns=""&gt;
                                        &lt;xs:maxLength value="128"/&gt;
                                    &lt;/xs:restriction&gt;
                                &lt;/xs:simpleType&gt;
                            &lt;/xs:element&gt;
                            &lt;xs:element nillable="true" minOccurs="0" maxOccurs="unbounded" name="state"&gt;
                                &lt;xs:simpleType&gt;
                                    &lt;xs:restriction base="xs:string" xmlns=""&gt;
                                        &lt;xs:maxLength value="20"/&gt;
                                    &lt;/xs:restriction&gt;
                                &lt;/xs:simpleType&gt;
                            &lt;/xs:element&gt;
                            &lt;xs:element nillable="false" maxOccurs="unbounded" name="status"&gt;
                                &lt;xs:simpleType&gt;
                                    &lt;xs:restriction base="xs:string" xmlns=""&gt;
                                        &lt;xs:maxLength value="17"/&gt;
                                    &lt;/xs:restriction&gt;
                                &lt;/xs:simpleType&gt;
                            &lt;/xs:element&gt;
                            &lt;xs:element type="xs:double" nillable="true" minOccurs="0" maxOccurs="unbounded" name="stockBudgetOptionAmount" xmlns=""/&gt;
                            &lt;xs:element type="xs:double" nillable="true" minOccurs="0" maxOccurs="unbounded" name="stockBudgetOther1Amount" xmlns=""/&gt;
                            &lt;xs:element type="xs:double" nillable="true" minOccurs="0" maxOccurs="unbounded" name="stockBudgetOther2Amount" xmlns=""/&gt;
                            &lt;xs:element type="xs:double" nillable="true" minOccurs="0" maxOccurs="unbounded" name="stockBudgetOther3Amount" xmlns=""/&gt;
                            &lt;xs:element type="xs:double" nillable="true" minOccurs="0" maxOccurs="unbounded" name="stockBudgetStockAmount" xmlns=""/&gt;
                            &lt;xs:element type="xs:double" nillable="true" minOccurs="0" maxOccurs="unbounded" name="stockBudgetUnitAmount" xmlns=""/&gt;
                            &lt;xs:element nillable="true" minOccurs="0" maxOccurs="unbounded" name="suffix"&gt;
                                &lt;xs:simpleType&gt;
                                    &lt;xs:restriction base="xs:string" xmlns=""&gt;
                                        &lt;xs:maxLength value="128"/&gt;
                                    &lt;/xs:restriction&gt;
                                &lt;/xs:simpleType&gt;
                            &lt;/xs:element&gt;
                            &lt;xs:element type="xs:float" nillable="true" minOccurs="0" maxOccurs="unbounded" name="sysCostOfSource" xmlns=""/&gt;
                            &lt;xs:element type="xs:int" nillable="true" minOccurs="0" maxOccurs="unbounded" name="sysSource" xmlns=""/&gt;
                            &lt;xs:element type="xs:float" nillable="true" minOccurs="0" maxOccurs="unbounded" name="sysStartingSalary" xmlns=""/&gt;
                            &lt;xs:element type="xs:string" nillable="true" minOccurs="0" maxOccurs="unbounded" name="talentPool" xmlns=""/&gt;
                            &lt;xs:element type="xs:int" nillable="true" minOccurs="0" maxOccurs="unbounded" name="teamMembersSize" xmlns=""/&gt;
                            &lt;xs:element nillable="true" minOccurs="0" maxOccurs="unbounded" name="timeZone"&gt;
                                &lt;xs:simpleType&gt;
                                    &lt;xs:restriction base="xs:string" xmlns=""&gt;
                                        &lt;xs:maxLength value="16"/&gt;
                                    &lt;/xs:restriction&gt;
                                &lt;/xs:simpleType&gt;
                            &lt;/xs:element&gt;
                            &lt;xs:element nillable="true" minOccurs="0" maxOccurs="unbounded" name="title"&gt;
                                &lt;xs:simpleType&gt;
                                    &lt;xs:restriction base="xs:string" xmlns=""&gt;
                                        &lt;xs:maxLength value="255"/&gt;
                                    &lt;/xs:restriction&gt;
                                &lt;/xs:simpleType&gt;
                            &lt;/xs:element&gt;
                            &lt;xs:element type="xs:long" nillable="true" minOccurs="0" maxOccurs="unbounded" name="totalTeamSize" xmlns=""/&gt;
                            &lt;xs:element nillable="true" minOccurs="0" maxOccurs="unbounded" name="username"&gt;
                                &lt;xs:simpleType&gt;
                                    &lt;xs:restriction base="xs:string" xmlns=""&gt;
                                        &lt;xs:maxLength value="100"/&gt;
                                    &lt;/xs:restriction&gt;
                                &lt;/xs:simpleType&gt;
                            &lt;/xs:element&gt;
                            &lt;xs:element type="xs:boolean" nillable="true" minOccurs="0" maxOccurs="unbounded" name="veteranDisabled" xmlns=""/&gt;
                            &lt;xs:element type="xs:boolean" nillable="true" minOccurs="0" maxOccurs="unbounded" name="veteranMedal" xmlns=""/&gt;
                            &lt;xs:element type="xs:boolean" nillable="true" minOccurs="0" maxOccurs="unbounded" name="veteranProtected" xmlns=""/&gt;
                            &lt;xs:element type="xs:boolean" nillable="true" minOccurs="0" maxOccurs="unbounded" name="veteranSeparated" xmlns=""/&gt;
                            &lt;xs:element nillable="true" minOccurs="0" maxOccurs="unbounded" name="zipCode"&gt;
                                &lt;xs:simpleType&gt;
                                    &lt;xs:restriction base="xs:string" xmlns=""&gt;
                                        &lt;xs:maxLength value="10"/&gt;
                                    &lt;/xs:restriction&gt;
                                &lt;/xs:simpleType&gt;
                            &lt;/xs:element&gt;
                        &lt;/xs:sequence&gt;
                    &lt;/xs:complexType&gt;
                &lt;/xs:element&gt;
            &lt;/xs:sequence&gt;
        &lt;/xs:complexType&gt;
    &lt;/xs:element&gt;
&lt;/xs:schema&gt;
</w:t>
      </w:r>
    </w:p>
    <w:p w:rsidR="0079223F" w:rsidRDefault="0079223F"/>
    <w:p w:rsidR="002819FF" w:rsidRPr="00C967FB" w:rsidRDefault="00D10B1F">
      <w:r w:rsidRPr="001D61CD">
        <w:rPr>
          <w:b/>
          <w:color w:val="92D050"/>
          <w:sz w:val="28"/>
          <w:szCs w:val="28"/>
        </w:rPr>
        <w:t>src/main/resources/wsdl/EmpEmploymentEntityGET1.xsd</w:t>
      </w:r>
      <w:r w:rsidR="001130F4">
        <w:rPr>
          <w:b/>
          <w:color w:val="92D050"/>
          <w:sz w:val="28"/>
          <w:szCs w:val="28"/>
        </w:rPr>
        <w:t xml:space="preserve"> </w:t>
      </w:r>
    </w:p>
    <w:p w:rsidR="00507EC6" w:rsidRDefault="0079223F">
      <w:r>
        <w:tab/>
        <w:t>&lt;?xml version="1.0" encoding="UTF-8" standalone="yes"?&gt;
&lt;xs:schema attributeFormDefault="unqualified" elementFormDefault="qualified" xmlns:xs="http://www.w3.org/2001/XMLSchema"&gt;
    &lt;xs:element name="EmpEmployment"&gt;
        &lt;xs:complexType&gt;
            &lt;xs:sequence&gt;
                &lt;xs:element minOccurs="1" maxOccurs="unbounded" name="EmpEmployment"&gt;
                    &lt;xs:complexType&gt;
                        &lt;xs:sequence&gt;
                            &lt;xs:element nillable="false" maxOccurs="unbounded" name="personIdExternal"&gt;
                                &lt;xs:simpleType&gt;
                                    &lt;xs:restriction base="xs:string" xmlns=""&gt;
                                        &lt;xs:maxLength value="100"/&gt;
                                    &lt;/xs:restriction&gt;
                                &lt;/xs:simpleType&gt;
                            &lt;/xs:element&gt;
                            &lt;xs:element nillable="false" maxOccurs="unbounded" name="userId"&gt;
                                &lt;xs:simpleType&gt;
                                    &lt;xs:restriction base="xs:string" xmlns=""&gt;
                                        &lt;xs:maxLength value="100"/&gt;
                                    &lt;/xs:restriction&gt;
                                &lt;/xs:simpleType&gt;
                            &lt;/xs:element&gt;
                        &lt;/xs:sequence&gt;
                    &lt;/xs:complexType&gt;
                &lt;/xs:element&gt;
            &lt;/xs:sequence&gt;
        &lt;/xs:complexType&gt;
    &lt;/xs:element&gt;
&lt;/xs:schema&gt;
</w:t>
      </w:r>
    </w:p>
    <w:p w:rsidR="0079223F" w:rsidRDefault="0079223F"/>
    <w:p w:rsidR="002819FF" w:rsidRPr="00C967FB" w:rsidRDefault="00D10B1F">
      <w:r w:rsidRPr="001D61CD">
        <w:rPr>
          <w:b/>
          <w:color w:val="92D050"/>
          <w:sz w:val="28"/>
          <w:szCs w:val="28"/>
        </w:rPr>
        <w:t>src/main/resources/wsdl/EmpEmploymentEntityGET2.xsd</w:t>
      </w:r>
      <w:r w:rsidR="001130F4">
        <w:rPr>
          <w:b/>
          <w:color w:val="92D050"/>
          <w:sz w:val="28"/>
          <w:szCs w:val="28"/>
        </w:rPr>
        <w:t xml:space="preserve"> </w:t>
      </w:r>
    </w:p>
    <w:p w:rsidR="00507EC6" w:rsidRDefault="0079223F">
      <w:r>
        <w:tab/>
        <w:t>&lt;?xml version="1.0" encoding="UTF-8" standalone="yes"?&gt;
&lt;xs:schema attributeFormDefault="unqualified" elementFormDefault="qualified" xmlns:xs="http://www.w3.org/2001/XMLSchema"&gt;
    &lt;xs:element name="EmpEmployment"&gt;
        &lt;xs:complexType&gt;
            &lt;xs:sequence&gt;
                &lt;xs:element minOccurs="1" maxOccurs="unbounded" name="EmpEmployment"&gt;
                    &lt;xs:complexType&gt;
                        &lt;xs:sequence&gt;
                            &lt;xs:element nillable="false" maxOccurs="unbounded" name="userId"&gt;
                                &lt;xs:simpleType&gt;
                                    &lt;xs:restriction base="xs:string" xmlns=""&gt;
                                        &lt;xs:maxLength value="100"/&gt;
                                    &lt;/xs:restriction&gt;
                                &lt;/xs:simpleType&gt;
                            &lt;/xs:element&gt;
                        &lt;/xs:sequence&gt;
                    &lt;/xs:complexType&gt;
                &lt;/xs:element&gt;
            &lt;/xs:sequence&gt;
        &lt;/xs:complexType&gt;
    &lt;/xs:element&gt;
&lt;/xs:schema&gt;
</w:t>
      </w:r>
    </w:p>
    <w:p w:rsidR="0079223F" w:rsidRDefault="0079223F"/>
    <w:p w:rsidR="002819FF" w:rsidRPr="00C967FB" w:rsidRDefault="00D10B1F">
      <w:r w:rsidRPr="001D61CD">
        <w:rPr>
          <w:b/>
          <w:color w:val="92D050"/>
          <w:sz w:val="28"/>
          <w:szCs w:val="28"/>
        </w:rPr>
        <w:t>src/main/resources/wsdl/EmpEmploymentEntityGET8.xsd</w:t>
      </w:r>
      <w:r w:rsidR="001130F4">
        <w:rPr>
          <w:b/>
          <w:color w:val="92D050"/>
          <w:sz w:val="28"/>
          <w:szCs w:val="28"/>
        </w:rPr>
        <w:t xml:space="preserve"> </w:t>
      </w:r>
    </w:p>
    <w:p w:rsidR="00507EC6" w:rsidRDefault="0079223F">
      <w:r>
        <w:tab/>
        <w:t>&lt;?xml version="1.0" encoding="UTF-8" standalone="yes"?&gt;
&lt;xs:schema attributeFormDefault="unqualified" elementFormDefault="qualified" xmlns:xs="http://www.w3.org/2001/XMLSchema"&gt;
    &lt;xs:element name="EmpEmployment"&gt;
        &lt;xs:complexType&gt;
            &lt;xs:sequence&gt;
                &lt;xs:element minOccurs="1" maxOccurs="unbounded" name="EmpEmployment"&gt;
                    &lt;xs:complexType&gt;
                        &lt;xs:sequence&gt;
                            &lt;xs:element nillable="true" minOccurs="0" maxOccurs="unbounded" name="assignmentClass"&gt;
                                &lt;xs:simpleType&gt;
                                    &lt;xs:restriction base="xs:string" xmlns=""&gt;
                                        &lt;xs:maxLength value="128"/&gt;
                                    &lt;/xs:restriction&gt;
                                &lt;/xs:simpleType&gt;
                            &lt;/xs:element&gt;
                            &lt;xs:element nillable="true" minOccurs="0" maxOccurs="unbounded" name="createdBy"&gt;
                                &lt;xs:simpleType&gt;
                                    &lt;xs:restriction base="xs:string" xmlns=""&gt;
                                        &lt;xs:maxLength value="100"/&gt;
                                    &lt;/xs:restriction&gt;
                                &lt;/xs:simpleType&gt;
                            &lt;/xs:element&gt;
                            &lt;xs:element type="xs:dateTime" nillable="true" minOccurs="0" maxOccurs="unbounded" name="createdDateTime" xmlns=""/&gt;
                            &lt;xs:element type="xs:dateTime" nillable="true" minOccurs="0" maxOccurs="unbounded" name="createdOn" xmlns=""/&gt;
                            &lt;xs:element type="xs:double" nillable="true" minOccurs="0" maxOccurs="unbounded" name="customDouble1" xmlns=""/&gt;
                            &lt;xs:element type="xs:double" nillable="true" minOccurs="0" maxOccurs="unbounded" name="customDouble3" xmlns=""/&gt;
                            &lt;xs:element nillable="true" minOccurs="0" maxOccurs="unbounded" name="customString1"&gt;
                                &lt;xs:simpleType&gt;
                                    &lt;xs:restriction base="xs:string" xmlns=""&gt;
                                        &lt;xs:maxLength value="256"/&gt;
                                    &lt;/xs:restriction&gt;
                                &lt;/xs:simpleType&gt;
                            &lt;/xs:element&gt;
                            &lt;xs:element nillable="true" minOccurs="0" maxOccurs="unbounded" name="customString10"&gt;
                                &lt;xs:simpleType&gt;
                                    &lt;xs:restriction base="xs:string" xmlns=""&gt;
                                        &lt;xs:maxLength value="256"/&gt;
                                    &lt;/xs:restriction&gt;
                                &lt;/xs:simpleType&gt;
                            &lt;/xs:element&gt;
                            &lt;xs:element nillable="true" minOccurs="0" maxOccurs="unbounded" name="customString16"&gt;
                                &lt;xs:simpleType&gt;
                                    &lt;xs:restriction base="xs:string" xmlns=""&gt;
                                        &lt;xs:maxLength value="256"/&gt;
                                    &lt;/xs:restriction&gt;
                                &lt;/xs:simpleType&gt;
                            &lt;/xs:element&gt;
                            &lt;xs:element nillable="true" minOccurs="0" maxOccurs="unbounded" name="customString2"&gt;
                                &lt;xs:simpleType&gt;
                                    &lt;xs:restriction base="xs:string" xmlns=""&gt;
                                        &lt;xs:maxLength value="256"/&gt;
                                    &lt;/xs:restriction&gt;
                                &lt;/xs:simpleType&gt;
                            &lt;/xs:element&gt;
                            &lt;xs:element nillable="true" minOccurs="0" maxOccurs="unbounded" name="customString3"&gt;
                                &lt;xs:simpleType&gt;
                                    &lt;xs:restriction base="xs:string" xmlns=""&gt;
                                        &lt;xs:maxLength value="256"/&gt;
                                    &lt;/xs:restriction&gt;
                                &lt;/xs:simpleType&gt;
                            &lt;/xs:element&gt;
                            &lt;xs:element nillable="true" minOccurs="0" maxOccurs="unbounded" name="customString4"&gt;
                                &lt;xs:simpleType&gt;
                                    &lt;xs:restriction base="xs:string" xmlns=""&gt;
                                        &lt;xs:maxLength value="256"/&gt;
                                    &lt;/xs:restriction&gt;
                                &lt;/xs:simpleType&gt;
                            &lt;/xs:element&gt;
                            &lt;xs:element nillable="true" minOccurs="0" maxOccurs="unbounded" name="customString5"&gt;
                                &lt;xs:simpleType&gt;
                                    &lt;xs:restriction base="xs:string" xmlns=""&gt;
                                        &lt;xs:maxLength value="256"/&gt;
                                    &lt;/xs:restriction&gt;
                                &lt;/xs:simpleType&gt;
                            &lt;/xs:element&gt;
                            &lt;xs:element nillable="true" minOccurs="0" maxOccurs="unbounded" name="customString6"&gt;
                                &lt;xs:simpleType&gt;
                                    &lt;xs:restriction base="xs:string" xmlns=""&gt;
                                        &lt;xs:maxLength value="256"/&gt;
                                    &lt;/xs:restriction&gt;
                                &lt;/xs:simpleType&gt;
                            &lt;/xs:element&gt;
                            &lt;xs:element nillable="true" minOccurs="0" maxOccurs="unbounded" name="customString8"&gt;
                                &lt;xs:simpleType&gt;
                                    &lt;xs:restriction base="xs:string" xmlns=""&gt;
                                        &lt;xs:maxLength value="256"/&gt;
                                    &lt;/xs:restriction&gt;
                                &lt;/xs:simpleType&gt;
                            &lt;/xs:element&gt;
                            &lt;xs:element nillable="true" minOccurs="0" maxOccurs="unbounded" name="customString9"&gt;
                                &lt;xs:simpleType&gt;
                                    &lt;xs:restriction base="xs:string" xmlns=""&gt;
                                        &lt;xs:maxLength value="256"/&gt;
                                    &lt;/xs:restriction&gt;
                                &lt;/xs:simpleType&gt;
                            &lt;/xs:element&gt;
                            &lt;xs:element type="xs:dateTime" nillable="false" maxOccurs="unbounded" name="endDate" xmlns=""/&gt;
                            &lt;xs:element type="xs:boolean" nillable="false" maxOccurs="unbounded" name="hiringNotCompleted" xmlns=""/&gt;
                            &lt;xs:element type="xs:boolean" nillable="true" minOccurs="0" maxOccurs="unbounded" name="includeAllRecords" xmlns=""/&gt;
                            &lt;xs:element type="xs:boolean" nillable="true" minOccurs="0" maxOccurs="unbounded" name="isECRecord" xmlns=""/&gt;
                            &lt;xs:element type="xs:long" nillable="true" minOccurs="0" maxOccurs="unbounded" name="jobNumber" xmlns=""/&gt;
                            &lt;xs:element type="xs:dateTime" nillable="true" minOccurs="0" maxOccurs="unbounded" name="lastDateWorked" xmlns=""/&gt;
                            &lt;xs:element nillable="true" minOccurs="0" maxOccurs="unbounded" name="lastModifiedBy"&gt;
                                &lt;xs:simpleType&gt;
                                    &lt;xs:restriction base="xs:string" xmlns=""&gt;
                                        &lt;xs:maxLength value="100"/&gt;
                                    &lt;/xs:restriction&gt;
                                &lt;/xs:simpleType&gt;
                            &lt;/xs:element&gt;
                            &lt;xs:element type="xs:dateTime" nillable="true" minOccurs="0" maxOccurs="unbounded" name="lastModifiedDateTime" xmlns=""/&gt;
                            &lt;xs:element type="xs:dateTime" nillable="true" minOccurs="0" maxOccurs="unbounded" name="lastModifiedOn" xmlns=""/&gt;
                            &lt;xs:element type="xs:dateTime" nillable="true" minOccurs="0" maxOccurs="unbounded" name="originalStartDate" xmlns=""/&gt;
                            &lt;xs:element type="xs:dateTime" nillable="true" minOccurs="0" maxOccurs="unbounded" name="payrollEndDate" xmlns=""/&gt;
                            &lt;xs:element nillable="false" maxOccurs="unbounded" name="personIdExternal"&gt;
                                &lt;xs:simpleType&gt;
                                    &lt;xs:restriction base="xs:string" xmlns=""&gt;
                                        &lt;xs:maxLength value="100"/&gt;
                                    &lt;/xs:restriction&gt;
                                &lt;/xs:simpleType&gt;
                            &lt;/xs:element&gt;
                            &lt;xs:element type="xs:dateTime" nillable="false" maxOccurs="unbounded" name="startDate" xmlns=""/&gt;
                            &lt;xs:element nillable="false" maxOccurs="unbounded" name="userId"&gt;
                                &lt;xs:simpleType&gt;
                                    &lt;xs:restriction base="xs:string" xmlns=""&gt;
                                        &lt;xs:maxLength value="100"/&gt;
                                    &lt;/xs:restriction&gt;
                                &lt;/xs:simpleType&gt;
                            &lt;/xs:element&gt;
                        &lt;/xs:sequence&gt;
                    &lt;/xs:complexType&gt;
                &lt;/xs:element&gt;
            &lt;/xs:sequence&gt;
        &lt;/xs:complexType&gt;
    &lt;/xs:element&gt;
&lt;/xs:schema&gt;
</w:t>
      </w:r>
    </w:p>
    <w:p w:rsidR="0079223F" w:rsidRDefault="0079223F"/>
    <w:p w:rsidR="002819FF" w:rsidRPr="00C967FB" w:rsidRDefault="00D10B1F">
      <w:r w:rsidRPr="001D61CD">
        <w:rPr>
          <w:b/>
          <w:color w:val="92D050"/>
          <w:sz w:val="28"/>
          <w:szCs w:val="28"/>
        </w:rPr>
        <w:t>src/main/resources/wsdl/EmpEmploymentEntityGET0.xsd</w:t>
      </w:r>
      <w:r w:rsidR="001130F4">
        <w:rPr>
          <w:b/>
          <w:color w:val="92D050"/>
          <w:sz w:val="28"/>
          <w:szCs w:val="28"/>
        </w:rPr>
        <w:t xml:space="preserve"> </w:t>
      </w:r>
    </w:p>
    <w:p w:rsidR="00507EC6" w:rsidRDefault="0079223F">
      <w:r>
        <w:tab/>
        <w:t>&lt;?xml version="1.0" encoding="UTF-8" standalone="yes"?&gt;
&lt;xs:schema attributeFormDefault="unqualified" elementFormDefault="qualified" xmlns:xs="http://www.w3.org/2001/XMLSchema"&gt;
    &lt;xs:element name="EmpEmployment"&gt;
        &lt;xs:complexType&gt;
            &lt;xs:sequence&gt;
                &lt;xs:element minOccurs="1" maxOccurs="unbounded" name="EmpEmployment"&gt;
                    &lt;xs:complexType&gt;
                        &lt;xs:sequence&gt;
                            &lt;xs:element nillable="false" maxOccurs="unbounded" name="personIdExternal"&gt;
                                &lt;xs:simpleType&gt;
                                    &lt;xs:restriction base="xs:string" xmlns=""&gt;
                                        &lt;xs:maxLength value="100"/&gt;
                                    &lt;/xs:restriction&gt;
                                &lt;/xs:simpleType&gt;
                            &lt;/xs:element&gt;
                            &lt;xs:element nillable="false" maxOccurs="unbounded" name="userId"&gt;
                                &lt;xs:simpleType&gt;
                                    &lt;xs:restriction base="xs:string" xmlns=""&gt;
                                        &lt;xs:maxLength value="100"/&gt;
                                    &lt;/xs:restriction&gt;
                                &lt;/xs:simpleType&gt;
                            &lt;/xs:element&gt;
                        &lt;/xs:sequence&gt;
                    &lt;/xs:complexType&gt;
                &lt;/xs:element&gt;
            &lt;/xs:sequence&gt;
        &lt;/xs:complexType&gt;
    &lt;/xs:element&gt;
&lt;/xs:schema&gt;
</w:t>
      </w:r>
    </w:p>
    <w:p w:rsidR="0079223F" w:rsidRDefault="0079223F"/>
    <w:p w:rsidR="002819FF" w:rsidRPr="00C967FB" w:rsidRDefault="00D10B1F">
      <w:r w:rsidRPr="001D61CD">
        <w:rPr>
          <w:b/>
          <w:color w:val="92D050"/>
          <w:sz w:val="28"/>
          <w:szCs w:val="28"/>
        </w:rPr>
        <w:t>src/main/resources/wsdl/EmpEmploymentEntityGET3.xsd</w:t>
      </w:r>
      <w:r w:rsidR="001130F4">
        <w:rPr>
          <w:b/>
          <w:color w:val="92D050"/>
          <w:sz w:val="28"/>
          <w:szCs w:val="28"/>
        </w:rPr>
        <w:t xml:space="preserve"> </w:t>
      </w:r>
    </w:p>
    <w:p w:rsidR="00507EC6" w:rsidRDefault="0079223F">
      <w:r>
        <w:tab/>
        <w:t>&lt;?xml version="1.0" encoding="UTF-8" standalone="yes"?&gt;
&lt;xs:schema attributeFormDefault="unqualified" elementFormDefault="qualified" xmlns:xs="http://www.w3.org/2001/XMLSchema"&gt;
    &lt;xs:element name="EmpEmployment"&gt;
        &lt;xs:complexType&gt;
            &lt;xs:sequence&gt;
                &lt;xs:element minOccurs="1" maxOccurs="unbounded" name="EmpEmployment"&gt;
                    &lt;xs:complexType&gt;
                        &lt;xs:sequence&gt;
                            &lt;xs:element nillable="false" maxOccurs="unbounded" name="userId"&gt;
                                &lt;xs:simpleType&gt;
                                    &lt;xs:restriction base="xs:string" xmlns=""&gt;
                                        &lt;xs:maxLength value="100"/&gt;
                                    &lt;/xs:restriction&gt;
                                &lt;/xs:simpleType&gt;
                            &lt;/xs:element&gt;
                        &lt;/xs:sequence&gt;
                    &lt;/xs:complexType&gt;
                &lt;/xs:element&gt;
            &lt;/xs:sequence&gt;
        &lt;/xs:complexType&gt;
    &lt;/xs:element&gt;
&lt;/xs:schema&gt;
</w:t>
      </w:r>
    </w:p>
    <w:p w:rsidR="0079223F" w:rsidRDefault="0079223F"/>
    <w:p w:rsidR="002819FF" w:rsidRPr="00C967FB" w:rsidRDefault="00D10B1F">
      <w:r w:rsidRPr="001D61CD">
        <w:rPr>
          <w:b/>
          <w:color w:val="92D050"/>
          <w:sz w:val="28"/>
          <w:szCs w:val="28"/>
        </w:rPr>
        <w:t>src/main/resources/wsdl/EmpEmploymentEntityGET5.xsd</w:t>
      </w:r>
      <w:r w:rsidR="001130F4">
        <w:rPr>
          <w:b/>
          <w:color w:val="92D050"/>
          <w:sz w:val="28"/>
          <w:szCs w:val="28"/>
        </w:rPr>
        <w:t xml:space="preserve"> </w:t>
      </w:r>
    </w:p>
    <w:p w:rsidR="00507EC6" w:rsidRDefault="0079223F">
      <w:r>
        <w:tab/>
        <w:t>&lt;?xml version="1.0" encoding="UTF-8" standalone="yes"?&gt;
&lt;xs:schema attributeFormDefault="unqualified" elementFormDefault="qualified" xmlns:xs="http://www.w3.org/2001/XMLSchema"&gt;
    &lt;xs:element name="EmpEmployment"&gt;
        &lt;xs:complexType&gt;
            &lt;xs:sequence&gt;
                &lt;xs:element minOccurs="1" maxOccurs="unbounded" name="EmpEmployment"&gt;
                    &lt;xs:complexType&gt;
                        &lt;xs:sequence&gt;
                            &lt;xs:element nillable="false" maxOccurs="unbounded" name="userId"&gt;
                                &lt;xs:simpleType&gt;
                                    &lt;xs:restriction base="xs:string" xmlns=""&gt;
                                        &lt;xs:maxLength value="100"/&gt;
                                    &lt;/xs:restriction&gt;
                                &lt;/xs:simpleType&gt;
                            &lt;/xs:element&gt;
                        &lt;/xs:sequence&gt;
                    &lt;/xs:complexType&gt;
                &lt;/xs:element&gt;
            &lt;/xs:sequence&gt;
        &lt;/xs:complexType&gt;
    &lt;/xs:element&gt;
&lt;/xs:schema&gt;
</w:t>
      </w:r>
    </w:p>
    <w:p w:rsidR="0079223F" w:rsidRDefault="0079223F"/>
    <w:sectPr w:rsidR="00F838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DE0" w:rsidRDefault="00857DE0" w:rsidP="00402B76">
      <w:pPr>
        <w:spacing w:after="0" w:line="240" w:lineRule="auto"/>
      </w:pPr>
      <w:r>
        <w:separator/>
      </w:r>
    </w:p>
  </w:endnote>
  <w:endnote w:type="continuationSeparator" w:id="0">
    <w:p w:rsidR="00857DE0" w:rsidRDefault="00857DE0" w:rsidP="00402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DE0" w:rsidRDefault="00857DE0" w:rsidP="00402B76">
      <w:pPr>
        <w:spacing w:after="0" w:line="240" w:lineRule="auto"/>
      </w:pPr>
      <w:r>
        <w:separator/>
      </w:r>
    </w:p>
  </w:footnote>
  <w:footnote w:type="continuationSeparator" w:id="0">
    <w:p w:rsidR="00857DE0" w:rsidRDefault="00857DE0" w:rsidP="00402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47730"/>
    <w:rsid w:val="00022792"/>
    <w:rsid w:val="00034616"/>
    <w:rsid w:val="0006063C"/>
    <w:rsid w:val="00073742"/>
    <w:rsid w:val="00097C0C"/>
    <w:rsid w:val="000A40CE"/>
    <w:rsid w:val="000B36D4"/>
    <w:rsid w:val="000D79D1"/>
    <w:rsid w:val="001130F4"/>
    <w:rsid w:val="0015074B"/>
    <w:rsid w:val="001762B3"/>
    <w:rsid w:val="001D61CD"/>
    <w:rsid w:val="00247AC1"/>
    <w:rsid w:val="002819FF"/>
    <w:rsid w:val="00281F96"/>
    <w:rsid w:val="0028274B"/>
    <w:rsid w:val="0029639D"/>
    <w:rsid w:val="002A20F2"/>
    <w:rsid w:val="002D4A9E"/>
    <w:rsid w:val="002E5D2F"/>
    <w:rsid w:val="002F5056"/>
    <w:rsid w:val="00303649"/>
    <w:rsid w:val="00322B9A"/>
    <w:rsid w:val="00326F90"/>
    <w:rsid w:val="003358F4"/>
    <w:rsid w:val="003A4982"/>
    <w:rsid w:val="00402B76"/>
    <w:rsid w:val="00403A17"/>
    <w:rsid w:val="004248B3"/>
    <w:rsid w:val="00454172"/>
    <w:rsid w:val="004D62CB"/>
    <w:rsid w:val="00507EC6"/>
    <w:rsid w:val="00510D87"/>
    <w:rsid w:val="00530EA9"/>
    <w:rsid w:val="0057618A"/>
    <w:rsid w:val="00576373"/>
    <w:rsid w:val="005A02EC"/>
    <w:rsid w:val="005D3793"/>
    <w:rsid w:val="005E7540"/>
    <w:rsid w:val="005F2ED6"/>
    <w:rsid w:val="005F5EFD"/>
    <w:rsid w:val="006338BF"/>
    <w:rsid w:val="0065121D"/>
    <w:rsid w:val="00700795"/>
    <w:rsid w:val="007013A4"/>
    <w:rsid w:val="00735EDC"/>
    <w:rsid w:val="00771311"/>
    <w:rsid w:val="00777325"/>
    <w:rsid w:val="0079223F"/>
    <w:rsid w:val="007E19AE"/>
    <w:rsid w:val="00845374"/>
    <w:rsid w:val="008562CC"/>
    <w:rsid w:val="00857DE0"/>
    <w:rsid w:val="008613ED"/>
    <w:rsid w:val="0087462F"/>
    <w:rsid w:val="008C0021"/>
    <w:rsid w:val="009A6443"/>
    <w:rsid w:val="009B3A59"/>
    <w:rsid w:val="009C39BE"/>
    <w:rsid w:val="00A83182"/>
    <w:rsid w:val="00AA1D8D"/>
    <w:rsid w:val="00AA6635"/>
    <w:rsid w:val="00B03B43"/>
    <w:rsid w:val="00B47730"/>
    <w:rsid w:val="00B85819"/>
    <w:rsid w:val="00BA05BC"/>
    <w:rsid w:val="00BD5C50"/>
    <w:rsid w:val="00C204AB"/>
    <w:rsid w:val="00C23663"/>
    <w:rsid w:val="00C46304"/>
    <w:rsid w:val="00C53B14"/>
    <w:rsid w:val="00C83A66"/>
    <w:rsid w:val="00C967FB"/>
    <w:rsid w:val="00CA0098"/>
    <w:rsid w:val="00CB0664"/>
    <w:rsid w:val="00CC2B47"/>
    <w:rsid w:val="00D0382E"/>
    <w:rsid w:val="00D10B1F"/>
    <w:rsid w:val="00D27AA9"/>
    <w:rsid w:val="00D8174C"/>
    <w:rsid w:val="00D93362"/>
    <w:rsid w:val="00D94106"/>
    <w:rsid w:val="00DB6600"/>
    <w:rsid w:val="00DC69DD"/>
    <w:rsid w:val="00E14641"/>
    <w:rsid w:val="00E20BC5"/>
    <w:rsid w:val="00E4265B"/>
    <w:rsid w:val="00EB6B52"/>
    <w:rsid w:val="00EC3CAE"/>
    <w:rsid w:val="00ED1227"/>
    <w:rsid w:val="00ED7917"/>
    <w:rsid w:val="00F3076C"/>
    <w:rsid w:val="00F44E0D"/>
    <w:rsid w:val="00F66E6F"/>
    <w:rsid w:val="00F71451"/>
    <w:rsid w:val="00F838D0"/>
    <w:rsid w:val="00FC693F"/>
    <w:rsid w:val="00FD6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6143A8"/>
  <w15:docId w15:val="{268122C6-4EFF-4536-8DE2-140AD47A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402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02B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02B7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02B76"/>
    <w:rPr>
      <w:sz w:val="18"/>
      <w:szCs w:val="18"/>
    </w:rPr>
  </w:style>
  <w:style w:type="paragraph" w:customStyle="1" w:styleId="Tabletext">
    <w:name w:val="Tabletext"/>
    <w:basedOn w:val="Normal"/>
    <w:autoRedefine/>
    <w:qFormat/>
    <w:rsid w:val="004D62CB"/>
    <w:pPr>
      <w:spacing w:before="40" w:after="40" w:line="240" w:lineRule="auto"/>
    </w:pPr>
    <w:rPr>
      <w:rFonts w:ascii="Arial" w:eastAsia="Times New Roman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17FB4B-94D5-4D91-9E2C-700C2244D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Pop, Mihai</cp:lastModifiedBy>
  <cp:revision>142</cp:revision>
  <dcterms:created xsi:type="dcterms:W3CDTF">2017-09-09T09:13:00Z</dcterms:created>
  <dcterms:modified xsi:type="dcterms:W3CDTF">2020-08-11T07:18:00Z</dcterms:modified>
</cp:coreProperties>
</file>